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2D7" w:rsidRPr="003A0DEC" w:rsidRDefault="00E542D7">
      <w:pPr>
        <w:rPr>
          <w:rFonts w:asciiTheme="majorHAnsi" w:eastAsia="Cambria" w:hAnsiTheme="majorHAnsi" w:cs="Cambria"/>
          <w:sz w:val="52"/>
          <w:szCs w:val="24"/>
        </w:rPr>
      </w:pPr>
    </w:p>
    <w:p w:rsidR="00E542D7" w:rsidRPr="003A0DEC" w:rsidRDefault="000B5F9C">
      <w:pPr>
        <w:ind w:right="-165"/>
        <w:jc w:val="center"/>
        <w:rPr>
          <w:rFonts w:asciiTheme="majorHAnsi" w:eastAsia="Cambria" w:hAnsiTheme="majorHAnsi" w:cs="Cambria"/>
          <w:color w:val="548DD4"/>
          <w:sz w:val="52"/>
          <w:szCs w:val="24"/>
        </w:rPr>
      </w:pPr>
      <w:r w:rsidRPr="003A0DEC">
        <w:rPr>
          <w:rFonts w:asciiTheme="majorHAnsi" w:eastAsia="Cambria" w:hAnsiTheme="majorHAnsi" w:cs="Cambria"/>
          <w:color w:val="548DD4"/>
          <w:sz w:val="52"/>
          <w:szCs w:val="24"/>
        </w:rPr>
        <w:t xml:space="preserve">HƯỚNG DẪN </w:t>
      </w:r>
      <w:r w:rsidR="003A0DEC" w:rsidRPr="003A0DEC">
        <w:rPr>
          <w:rFonts w:asciiTheme="majorHAnsi" w:eastAsia="Cambria" w:hAnsiTheme="majorHAnsi" w:cs="Cambria"/>
          <w:color w:val="548DD4"/>
          <w:sz w:val="52"/>
          <w:szCs w:val="24"/>
        </w:rPr>
        <w:t xml:space="preserve">CÀI ĐẶT </w:t>
      </w:r>
      <w:r w:rsidRPr="003A0DEC">
        <w:rPr>
          <w:rFonts w:asciiTheme="majorHAnsi" w:eastAsia="Cambria" w:hAnsiTheme="majorHAnsi" w:cs="Cambria"/>
          <w:color w:val="548DD4"/>
          <w:sz w:val="52"/>
          <w:szCs w:val="24"/>
        </w:rPr>
        <w:t xml:space="preserve">&amp; SỬ DỤNG </w:t>
      </w:r>
      <w:r w:rsidRPr="003A0DEC">
        <w:rPr>
          <w:rFonts w:asciiTheme="majorHAnsi" w:eastAsia="Cambria" w:hAnsiTheme="majorHAnsi" w:cs="Cambria"/>
          <w:b/>
          <w:color w:val="548DD4"/>
          <w:sz w:val="52"/>
          <w:szCs w:val="24"/>
        </w:rPr>
        <w:t>T</w:t>
      </w:r>
      <w:r w:rsidR="003A0DEC" w:rsidRPr="003A0DEC">
        <w:rPr>
          <w:rFonts w:asciiTheme="majorHAnsi" w:eastAsia="Cambria" w:hAnsiTheme="majorHAnsi" w:cs="Cambria"/>
          <w:b/>
          <w:color w:val="548DD4"/>
          <w:sz w:val="52"/>
          <w:szCs w:val="24"/>
        </w:rPr>
        <w:t xml:space="preserve">EAMVIEW </w:t>
      </w:r>
    </w:p>
    <w:p w:rsidR="005410D1" w:rsidRPr="003A0DEC" w:rsidRDefault="005410D1" w:rsidP="00E542D7">
      <w:pPr>
        <w:spacing w:after="120" w:line="240" w:lineRule="auto"/>
        <w:ind w:firstLine="270"/>
        <w:rPr>
          <w:rFonts w:asciiTheme="majorHAnsi" w:eastAsia="Cambria" w:hAnsiTheme="majorHAnsi" w:cs="Cambria"/>
          <w:b/>
          <w:color w:val="365F91"/>
          <w:sz w:val="24"/>
          <w:szCs w:val="24"/>
        </w:rPr>
      </w:pPr>
    </w:p>
    <w:p w:rsidR="006231F4" w:rsidRPr="003A0DEC" w:rsidRDefault="003A0DEC" w:rsidP="00D87364">
      <w:pPr>
        <w:numPr>
          <w:ilvl w:val="0"/>
          <w:numId w:val="1"/>
        </w:numPr>
        <w:tabs>
          <w:tab w:val="num" w:pos="720"/>
        </w:tabs>
        <w:spacing w:after="120" w:line="240" w:lineRule="auto"/>
        <w:ind w:hanging="540"/>
        <w:rPr>
          <w:rFonts w:asciiTheme="majorHAnsi" w:eastAsia="Cambria" w:hAnsiTheme="majorHAnsi" w:cs="Cambria"/>
          <w:b/>
          <w:bCs/>
          <w:color w:val="1F497D"/>
          <w:sz w:val="28"/>
          <w:szCs w:val="24"/>
        </w:rPr>
      </w:pPr>
      <w:r w:rsidRPr="003A0DEC">
        <w:rPr>
          <w:rFonts w:asciiTheme="majorHAnsi" w:eastAsia="Cambria" w:hAnsiTheme="majorHAnsi" w:cs="Cambria"/>
          <w:b/>
          <w:bCs/>
          <w:color w:val="1F497D"/>
          <w:sz w:val="28"/>
          <w:szCs w:val="24"/>
        </w:rPr>
        <w:t>Cài Đặt ( Sử dụng bản Full Teamview 6.0 )</w:t>
      </w:r>
    </w:p>
    <w:p w:rsidR="000E69D2" w:rsidRDefault="000E69D2" w:rsidP="00DA68D4">
      <w:pPr>
        <w:spacing w:before="100" w:beforeAutospacing="1" w:after="100" w:afterAutospacing="1" w:line="240" w:lineRule="auto"/>
        <w:ind w:left="180"/>
        <w:rPr>
          <w:rFonts w:asciiTheme="majorHAnsi" w:eastAsia="Times New Roman" w:hAnsiTheme="majorHAnsi" w:cs="Arial"/>
          <w:b/>
          <w:bCs/>
          <w:sz w:val="26"/>
          <w:szCs w:val="24"/>
        </w:rPr>
      </w:pPr>
      <w:r>
        <w:rPr>
          <w:rFonts w:asciiTheme="majorHAnsi" w:eastAsia="Times New Roman" w:hAnsiTheme="majorHAnsi" w:cs="Arial"/>
          <w:b/>
          <w:bCs/>
          <w:sz w:val="26"/>
          <w:szCs w:val="24"/>
        </w:rPr>
        <w:t xml:space="preserve">Link Download: </w:t>
      </w:r>
      <w:hyperlink r:id="rId8" w:history="1">
        <w:r w:rsidRPr="005C626B">
          <w:rPr>
            <w:rStyle w:val="Hyperlink"/>
            <w:rFonts w:asciiTheme="majorHAnsi" w:eastAsia="Times New Roman" w:hAnsiTheme="majorHAnsi" w:cs="Arial"/>
            <w:b/>
            <w:bCs/>
            <w:sz w:val="26"/>
            <w:szCs w:val="24"/>
          </w:rPr>
          <w:t>http://www.teamviewer.com/vi/index.aspx</w:t>
        </w:r>
      </w:hyperlink>
      <w:r>
        <w:rPr>
          <w:rFonts w:asciiTheme="majorHAnsi" w:eastAsia="Times New Roman" w:hAnsiTheme="majorHAnsi" w:cs="Arial"/>
          <w:b/>
          <w:bCs/>
          <w:sz w:val="26"/>
          <w:szCs w:val="24"/>
        </w:rPr>
        <w:t xml:space="preserve"> </w:t>
      </w:r>
    </w:p>
    <w:p w:rsidR="00DA68D4" w:rsidRPr="003B7F9A" w:rsidRDefault="00DA68D4" w:rsidP="00DA68D4">
      <w:pPr>
        <w:spacing w:before="100" w:beforeAutospacing="1" w:after="100" w:afterAutospacing="1" w:line="240" w:lineRule="auto"/>
        <w:ind w:left="180"/>
        <w:rPr>
          <w:rFonts w:asciiTheme="majorHAnsi" w:eastAsia="Times New Roman" w:hAnsiTheme="majorHAnsi" w:cs="Arial"/>
          <w:sz w:val="26"/>
          <w:szCs w:val="24"/>
        </w:rPr>
      </w:pPr>
      <w:r w:rsidRPr="003B7F9A">
        <w:rPr>
          <w:rFonts w:asciiTheme="majorHAnsi" w:eastAsia="Times New Roman" w:hAnsiTheme="majorHAnsi" w:cs="Arial"/>
          <w:b/>
          <w:bCs/>
          <w:sz w:val="26"/>
          <w:szCs w:val="24"/>
        </w:rPr>
        <w:t>TeamViewer 6.0.10722 được tăng cường thêm chức năng hội thảo từ xa, đồng thời cải tiến tốc độ truyền dữ liệu, giúp điều khiển máy tính từ xa “nuột” hơn.</w:t>
      </w:r>
      <w:r w:rsidRPr="003B7F9A">
        <w:rPr>
          <w:rFonts w:asciiTheme="majorHAnsi" w:eastAsia="Times New Roman" w:hAnsiTheme="majorHAnsi" w:cs="Arial"/>
          <w:sz w:val="26"/>
          <w:szCs w:val="24"/>
        </w:rPr>
        <w:t> Teamviewer là một chương trình hỗ trợ truy cập và điều khiển máy từ xa thông qua mạng Internet, là giải pháp tất cả trong một :</w:t>
      </w:r>
    </w:p>
    <w:p w:rsidR="00DA68D4" w:rsidRPr="003B7F9A" w:rsidRDefault="00DA68D4" w:rsidP="00DA68D4">
      <w:pPr>
        <w:pStyle w:val="ListParagraph"/>
        <w:numPr>
          <w:ilvl w:val="0"/>
          <w:numId w:val="30"/>
        </w:numPr>
        <w:spacing w:before="100" w:beforeAutospacing="1" w:after="100" w:afterAutospacing="1" w:line="240" w:lineRule="auto"/>
        <w:rPr>
          <w:rFonts w:asciiTheme="majorHAnsi" w:eastAsia="Times New Roman" w:hAnsiTheme="majorHAnsi" w:cs="Arial"/>
          <w:sz w:val="26"/>
          <w:szCs w:val="24"/>
        </w:rPr>
      </w:pPr>
      <w:r w:rsidRPr="003B7F9A">
        <w:rPr>
          <w:rFonts w:asciiTheme="majorHAnsi" w:eastAsia="Times New Roman" w:hAnsiTheme="majorHAnsi" w:cs="Arial"/>
          <w:sz w:val="26"/>
          <w:szCs w:val="24"/>
        </w:rPr>
        <w:t>Giải quyết các vấn đề máy tính thông qua Internet.</w:t>
      </w:r>
    </w:p>
    <w:p w:rsidR="00DA68D4" w:rsidRPr="003B7F9A" w:rsidRDefault="00DA68D4" w:rsidP="00DA68D4">
      <w:pPr>
        <w:pStyle w:val="ListParagraph"/>
        <w:numPr>
          <w:ilvl w:val="0"/>
          <w:numId w:val="30"/>
        </w:numPr>
        <w:spacing w:before="100" w:beforeAutospacing="1" w:after="100" w:afterAutospacing="1" w:line="240" w:lineRule="auto"/>
        <w:rPr>
          <w:rFonts w:asciiTheme="majorHAnsi" w:eastAsia="Times New Roman" w:hAnsiTheme="majorHAnsi" w:cs="Arial"/>
          <w:sz w:val="26"/>
          <w:szCs w:val="24"/>
        </w:rPr>
      </w:pPr>
      <w:r w:rsidRPr="003B7F9A">
        <w:rPr>
          <w:rFonts w:asciiTheme="majorHAnsi" w:eastAsia="Times New Roman" w:hAnsiTheme="majorHAnsi" w:cs="Arial"/>
          <w:sz w:val="26"/>
          <w:szCs w:val="24"/>
        </w:rPr>
        <w:t>Truy cập vào máy tính của bạn mọi lúc, mọi nơi.</w:t>
      </w:r>
    </w:p>
    <w:p w:rsidR="00DA68D4" w:rsidRPr="003B7F9A" w:rsidRDefault="00DA68D4" w:rsidP="00DA68D4">
      <w:pPr>
        <w:pStyle w:val="ListParagraph"/>
        <w:numPr>
          <w:ilvl w:val="0"/>
          <w:numId w:val="30"/>
        </w:numPr>
        <w:spacing w:before="100" w:beforeAutospacing="1" w:after="100" w:afterAutospacing="1" w:line="240" w:lineRule="auto"/>
        <w:rPr>
          <w:rFonts w:asciiTheme="majorHAnsi" w:eastAsia="Times New Roman" w:hAnsiTheme="majorHAnsi" w:cs="Arial"/>
          <w:sz w:val="26"/>
          <w:szCs w:val="24"/>
        </w:rPr>
      </w:pPr>
      <w:r w:rsidRPr="003B7F9A">
        <w:rPr>
          <w:rFonts w:asciiTheme="majorHAnsi" w:eastAsia="Times New Roman" w:hAnsiTheme="majorHAnsi" w:cs="Arial"/>
          <w:sz w:val="26"/>
          <w:szCs w:val="24"/>
        </w:rPr>
        <w:t>Hợp tác, họp mặt và đào tào trực tuyến.</w:t>
      </w:r>
    </w:p>
    <w:p w:rsidR="003A0DEC" w:rsidRPr="003B7F9A" w:rsidRDefault="003A0DEC" w:rsidP="00DA68D4">
      <w:pPr>
        <w:pStyle w:val="ListParagraph"/>
        <w:spacing w:after="0" w:line="240" w:lineRule="auto"/>
        <w:rPr>
          <w:rFonts w:asciiTheme="majorHAnsi" w:hAnsiTheme="majorHAnsi"/>
          <w:noProof/>
          <w:sz w:val="26"/>
          <w:szCs w:val="24"/>
        </w:rPr>
      </w:pPr>
    </w:p>
    <w:p w:rsidR="003A0DEC" w:rsidRPr="000E69D2" w:rsidRDefault="003A0DEC" w:rsidP="003A0DEC">
      <w:pPr>
        <w:pStyle w:val="ListParagraph"/>
        <w:numPr>
          <w:ilvl w:val="0"/>
          <w:numId w:val="28"/>
        </w:numPr>
        <w:spacing w:after="240" w:line="240" w:lineRule="auto"/>
        <w:rPr>
          <w:rFonts w:asciiTheme="majorHAnsi" w:eastAsia="Times New Roman" w:hAnsiTheme="majorHAnsi"/>
          <w:sz w:val="24"/>
          <w:szCs w:val="24"/>
        </w:rPr>
      </w:pPr>
      <w:r w:rsidRPr="000E69D2">
        <w:rPr>
          <w:rFonts w:asciiTheme="majorHAnsi" w:eastAsia="Times New Roman" w:hAnsiTheme="majorHAnsi"/>
          <w:sz w:val="26"/>
          <w:szCs w:val="24"/>
        </w:rPr>
        <w:t>B</w:t>
      </w:r>
      <w:r w:rsidRPr="000E69D2">
        <w:rPr>
          <w:rFonts w:asciiTheme="majorHAnsi" w:eastAsia="Times New Roman" w:hAnsiTheme="majorHAnsi" w:cs="Arial"/>
          <w:sz w:val="26"/>
          <w:szCs w:val="24"/>
        </w:rPr>
        <w:t>ư</w:t>
      </w:r>
      <w:r w:rsidRPr="000E69D2">
        <w:rPr>
          <w:rFonts w:asciiTheme="majorHAnsi" w:eastAsia="Times New Roman" w:hAnsiTheme="majorHAnsi"/>
          <w:sz w:val="26"/>
          <w:szCs w:val="24"/>
        </w:rPr>
        <w:t xml:space="preserve">ớc 1: </w:t>
      </w:r>
      <w:r w:rsidR="00DA68D4" w:rsidRPr="000E69D2">
        <w:rPr>
          <w:rFonts w:asciiTheme="majorHAnsi" w:eastAsia="Times New Roman" w:hAnsiTheme="majorHAnsi"/>
          <w:sz w:val="26"/>
          <w:szCs w:val="24"/>
        </w:rPr>
        <w:t xml:space="preserve"> </w:t>
      </w:r>
      <w:r w:rsidRPr="000E69D2">
        <w:rPr>
          <w:rFonts w:asciiTheme="majorHAnsi" w:eastAsia="Times New Roman" w:hAnsiTheme="majorHAnsi"/>
          <w:sz w:val="26"/>
          <w:szCs w:val="24"/>
        </w:rPr>
        <w:t xml:space="preserve">Sau khi download soft ở trang chủ các bạn nháy đúp vào file </w:t>
      </w:r>
      <w:r w:rsidRPr="000E69D2">
        <w:rPr>
          <w:rFonts w:asciiTheme="majorHAnsi" w:eastAsia="Times New Roman" w:hAnsiTheme="majorHAnsi"/>
          <w:color w:val="0000FF"/>
          <w:sz w:val="26"/>
          <w:szCs w:val="24"/>
        </w:rPr>
        <w:t>Teamviewer_setup.exe</w:t>
      </w:r>
      <w:r w:rsidRPr="000E69D2">
        <w:rPr>
          <w:rFonts w:asciiTheme="majorHAnsi" w:eastAsia="Times New Roman" w:hAnsiTheme="majorHAnsi"/>
          <w:sz w:val="26"/>
          <w:szCs w:val="24"/>
        </w:rPr>
        <w:t xml:space="preserve"> giao diện như sau:</w:t>
      </w:r>
      <w:r w:rsidRPr="000E69D2">
        <w:rPr>
          <w:rFonts w:asciiTheme="majorHAnsi" w:eastAsia="Times New Roman" w:hAnsiTheme="majorHAnsi"/>
          <w:sz w:val="26"/>
          <w:szCs w:val="24"/>
        </w:rPr>
        <w:br/>
      </w:r>
      <w:r w:rsidR="009B7CC0">
        <w:rPr>
          <w:rFonts w:asciiTheme="majorHAnsi" w:eastAsia="Times New Roman" w:hAnsiTheme="majorHAnsi"/>
          <w:noProof/>
          <w:sz w:val="24"/>
          <w:szCs w:val="24"/>
        </w:rPr>
        <w:drawing>
          <wp:inline distT="0" distB="0" distL="0" distR="0">
            <wp:extent cx="4876800" cy="3267075"/>
            <wp:effectExtent l="19050" t="0" r="0" b="0"/>
            <wp:docPr id="40" name="Picture 3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4877481" cy="3267531"/>
                    </a:xfrm>
                    <a:prstGeom prst="rect">
                      <a:avLst/>
                    </a:prstGeom>
                  </pic:spPr>
                </pic:pic>
              </a:graphicData>
            </a:graphic>
          </wp:inline>
        </w:drawing>
      </w:r>
    </w:p>
    <w:p w:rsidR="009B7CC0" w:rsidRPr="003B7F9A" w:rsidRDefault="009B7CC0" w:rsidP="009B7CC0">
      <w:pPr>
        <w:pStyle w:val="ListParagraph"/>
        <w:numPr>
          <w:ilvl w:val="0"/>
          <w:numId w:val="29"/>
        </w:numPr>
        <w:spacing w:after="240" w:line="240" w:lineRule="auto"/>
        <w:rPr>
          <w:rFonts w:asciiTheme="majorHAnsi" w:eastAsia="Times New Roman" w:hAnsiTheme="majorHAnsi"/>
          <w:sz w:val="26"/>
          <w:szCs w:val="24"/>
        </w:rPr>
      </w:pPr>
      <w:r w:rsidRPr="003B7F9A">
        <w:rPr>
          <w:rFonts w:asciiTheme="majorHAnsi" w:eastAsia="Times New Roman" w:hAnsiTheme="majorHAnsi"/>
          <w:sz w:val="26"/>
          <w:szCs w:val="24"/>
        </w:rPr>
        <w:t xml:space="preserve">Chon </w:t>
      </w:r>
      <w:r w:rsidRPr="003B7F9A">
        <w:rPr>
          <w:rFonts w:asciiTheme="majorHAnsi" w:eastAsia="Times New Roman" w:hAnsiTheme="majorHAnsi"/>
          <w:b/>
          <w:sz w:val="26"/>
          <w:szCs w:val="24"/>
        </w:rPr>
        <w:t xml:space="preserve">Install </w:t>
      </w:r>
      <w:r w:rsidRPr="003B7F9A">
        <w:rPr>
          <w:rFonts w:asciiTheme="majorHAnsi" w:eastAsia="Times New Roman" w:hAnsiTheme="majorHAnsi"/>
          <w:sz w:val="26"/>
          <w:szCs w:val="24"/>
        </w:rPr>
        <w:t xml:space="preserve"> ----- Chọn </w:t>
      </w:r>
      <w:r w:rsidRPr="003B7F9A">
        <w:rPr>
          <w:rFonts w:asciiTheme="majorHAnsi" w:eastAsia="Times New Roman" w:hAnsiTheme="majorHAnsi"/>
          <w:b/>
          <w:color w:val="0000FF"/>
          <w:sz w:val="26"/>
          <w:szCs w:val="24"/>
        </w:rPr>
        <w:t>Next</w:t>
      </w:r>
      <w:r w:rsidRPr="003B7F9A">
        <w:rPr>
          <w:rFonts w:asciiTheme="majorHAnsi" w:eastAsia="Times New Roman" w:hAnsiTheme="majorHAnsi"/>
          <w:b/>
          <w:sz w:val="26"/>
          <w:szCs w:val="24"/>
        </w:rPr>
        <w:t xml:space="preserve"> </w:t>
      </w:r>
    </w:p>
    <w:p w:rsidR="003A0DEC" w:rsidRPr="003A0DEC" w:rsidRDefault="009B7CC0" w:rsidP="003A0DEC">
      <w:pPr>
        <w:spacing w:after="240" w:line="240" w:lineRule="auto"/>
        <w:rPr>
          <w:rFonts w:asciiTheme="majorHAnsi" w:eastAsia="Times New Roman" w:hAnsiTheme="majorHAnsi"/>
          <w:sz w:val="24"/>
          <w:szCs w:val="24"/>
        </w:rPr>
      </w:pPr>
      <w:r>
        <w:rPr>
          <w:rFonts w:asciiTheme="majorHAnsi" w:eastAsia="Times New Roman" w:hAnsiTheme="majorHAnsi"/>
          <w:noProof/>
          <w:sz w:val="24"/>
          <w:szCs w:val="24"/>
        </w:rPr>
        <w:lastRenderedPageBreak/>
        <w:drawing>
          <wp:inline distT="0" distB="0" distL="0" distR="0">
            <wp:extent cx="4857750" cy="3067050"/>
            <wp:effectExtent l="19050" t="0" r="0" b="0"/>
            <wp:docPr id="41" name="Picture 4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4858428" cy="3067478"/>
                    </a:xfrm>
                    <a:prstGeom prst="rect">
                      <a:avLst/>
                    </a:prstGeom>
                  </pic:spPr>
                </pic:pic>
              </a:graphicData>
            </a:graphic>
          </wp:inline>
        </w:drawing>
      </w:r>
    </w:p>
    <w:p w:rsidR="009B7CC0" w:rsidRPr="003B7F9A" w:rsidRDefault="009B7CC0" w:rsidP="009B7CC0">
      <w:pPr>
        <w:pStyle w:val="ListParagraph"/>
        <w:numPr>
          <w:ilvl w:val="0"/>
          <w:numId w:val="29"/>
        </w:numPr>
        <w:spacing w:after="240" w:line="240" w:lineRule="auto"/>
        <w:rPr>
          <w:rFonts w:asciiTheme="majorHAnsi" w:eastAsia="Times New Roman" w:hAnsiTheme="majorHAnsi"/>
          <w:sz w:val="26"/>
          <w:szCs w:val="24"/>
        </w:rPr>
      </w:pPr>
      <w:r w:rsidRPr="003B7F9A">
        <w:rPr>
          <w:rFonts w:asciiTheme="majorHAnsi" w:eastAsia="Times New Roman" w:hAnsiTheme="majorHAnsi"/>
          <w:sz w:val="26"/>
          <w:szCs w:val="24"/>
        </w:rPr>
        <w:t xml:space="preserve">Check Chọn </w:t>
      </w:r>
      <w:r w:rsidRPr="003B7F9A">
        <w:rPr>
          <w:rFonts w:asciiTheme="majorHAnsi" w:eastAsia="Times New Roman" w:hAnsiTheme="majorHAnsi"/>
          <w:b/>
          <w:sz w:val="26"/>
          <w:szCs w:val="24"/>
        </w:rPr>
        <w:t xml:space="preserve">Personal / non – commercial use  </w:t>
      </w:r>
      <w:r w:rsidRPr="003B7F9A">
        <w:rPr>
          <w:rFonts w:asciiTheme="majorHAnsi" w:eastAsia="Times New Roman" w:hAnsiTheme="majorHAnsi"/>
          <w:sz w:val="26"/>
          <w:szCs w:val="24"/>
        </w:rPr>
        <w:t xml:space="preserve">-  </w:t>
      </w:r>
      <w:r w:rsidRPr="003B7F9A">
        <w:rPr>
          <w:rFonts w:asciiTheme="majorHAnsi" w:eastAsia="Times New Roman" w:hAnsiTheme="majorHAnsi"/>
          <w:b/>
          <w:color w:val="0000FF"/>
          <w:sz w:val="26"/>
          <w:szCs w:val="24"/>
        </w:rPr>
        <w:t>Next</w:t>
      </w:r>
    </w:p>
    <w:p w:rsidR="009B7CC0" w:rsidRPr="009B7CC0" w:rsidRDefault="009B7CC0" w:rsidP="009B7CC0">
      <w:pPr>
        <w:spacing w:after="240" w:line="240" w:lineRule="auto"/>
        <w:ind w:left="360"/>
        <w:rPr>
          <w:rFonts w:asciiTheme="majorHAnsi" w:eastAsia="Times New Roman" w:hAnsiTheme="majorHAnsi"/>
          <w:sz w:val="24"/>
          <w:szCs w:val="24"/>
        </w:rPr>
      </w:pPr>
      <w:r>
        <w:rPr>
          <w:rFonts w:asciiTheme="majorHAnsi" w:eastAsia="Times New Roman" w:hAnsiTheme="majorHAnsi"/>
          <w:noProof/>
          <w:sz w:val="24"/>
          <w:szCs w:val="24"/>
        </w:rPr>
        <w:drawing>
          <wp:inline distT="0" distB="0" distL="0" distR="0">
            <wp:extent cx="4887007" cy="3734321"/>
            <wp:effectExtent l="19050" t="0" r="8843" b="0"/>
            <wp:docPr id="42" name="Picture 4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4887007" cy="3734321"/>
                    </a:xfrm>
                    <a:prstGeom prst="rect">
                      <a:avLst/>
                    </a:prstGeom>
                  </pic:spPr>
                </pic:pic>
              </a:graphicData>
            </a:graphic>
          </wp:inline>
        </w:drawing>
      </w:r>
    </w:p>
    <w:p w:rsidR="009B7CC0" w:rsidRPr="003B7F9A" w:rsidRDefault="009B7CC0" w:rsidP="009B7CC0">
      <w:pPr>
        <w:pStyle w:val="ListParagraph"/>
        <w:numPr>
          <w:ilvl w:val="0"/>
          <w:numId w:val="29"/>
        </w:numPr>
        <w:spacing w:after="240" w:line="240" w:lineRule="auto"/>
        <w:rPr>
          <w:rFonts w:asciiTheme="majorHAnsi" w:eastAsia="Times New Roman" w:hAnsiTheme="majorHAnsi"/>
          <w:sz w:val="26"/>
          <w:szCs w:val="24"/>
        </w:rPr>
      </w:pPr>
      <w:r w:rsidRPr="003B7F9A">
        <w:rPr>
          <w:rFonts w:asciiTheme="majorHAnsi" w:eastAsia="Times New Roman" w:hAnsiTheme="majorHAnsi"/>
          <w:sz w:val="26"/>
          <w:szCs w:val="24"/>
        </w:rPr>
        <w:t xml:space="preserve">Check chọn cả 2 hộp kiểm </w:t>
      </w:r>
    </w:p>
    <w:p w:rsidR="009B7CC0" w:rsidRPr="003B7F9A" w:rsidRDefault="009B7CC0" w:rsidP="009B7CC0">
      <w:pPr>
        <w:pStyle w:val="ListParagraph"/>
        <w:numPr>
          <w:ilvl w:val="1"/>
          <w:numId w:val="29"/>
        </w:numPr>
        <w:spacing w:after="240" w:line="240" w:lineRule="auto"/>
        <w:rPr>
          <w:rFonts w:asciiTheme="majorHAnsi" w:eastAsia="Times New Roman" w:hAnsiTheme="majorHAnsi"/>
          <w:sz w:val="26"/>
          <w:szCs w:val="24"/>
        </w:rPr>
      </w:pPr>
      <w:r w:rsidRPr="003B7F9A">
        <w:rPr>
          <w:rFonts w:asciiTheme="majorHAnsi" w:eastAsia="Times New Roman" w:hAnsiTheme="majorHAnsi"/>
          <w:sz w:val="26"/>
          <w:szCs w:val="24"/>
        </w:rPr>
        <w:t xml:space="preserve">I accept the terms of the license Agreement </w:t>
      </w:r>
    </w:p>
    <w:p w:rsidR="009B7CC0" w:rsidRPr="003B7F9A" w:rsidRDefault="009B7CC0" w:rsidP="009B7CC0">
      <w:pPr>
        <w:pStyle w:val="ListParagraph"/>
        <w:numPr>
          <w:ilvl w:val="1"/>
          <w:numId w:val="29"/>
        </w:numPr>
        <w:spacing w:after="240" w:line="240" w:lineRule="auto"/>
        <w:rPr>
          <w:rFonts w:asciiTheme="majorHAnsi" w:eastAsia="Times New Roman" w:hAnsiTheme="majorHAnsi"/>
          <w:sz w:val="26"/>
          <w:szCs w:val="24"/>
        </w:rPr>
      </w:pPr>
      <w:r w:rsidRPr="003B7F9A">
        <w:rPr>
          <w:rFonts w:asciiTheme="majorHAnsi" w:eastAsia="Times New Roman" w:hAnsiTheme="majorHAnsi"/>
          <w:sz w:val="26"/>
          <w:szCs w:val="24"/>
        </w:rPr>
        <w:t>I agree that I will only use Teamviewer for non –commercial and private use</w:t>
      </w:r>
    </w:p>
    <w:p w:rsidR="003A0DEC" w:rsidRPr="003B7F9A" w:rsidRDefault="003A0DEC" w:rsidP="009B7CC0">
      <w:pPr>
        <w:pStyle w:val="ListParagraph"/>
        <w:numPr>
          <w:ilvl w:val="1"/>
          <w:numId w:val="29"/>
        </w:numPr>
        <w:spacing w:after="240" w:line="240" w:lineRule="auto"/>
        <w:rPr>
          <w:rFonts w:asciiTheme="majorHAnsi" w:eastAsia="Times New Roman" w:hAnsiTheme="majorHAnsi"/>
          <w:sz w:val="26"/>
          <w:szCs w:val="24"/>
        </w:rPr>
      </w:pPr>
      <w:r w:rsidRPr="003B7F9A">
        <w:rPr>
          <w:rFonts w:asciiTheme="majorHAnsi" w:eastAsia="Times New Roman" w:hAnsiTheme="majorHAnsi"/>
          <w:sz w:val="26"/>
          <w:szCs w:val="24"/>
        </w:rPr>
        <w:lastRenderedPageBreak/>
        <w:t xml:space="preserve">Chọn </w:t>
      </w:r>
      <w:r w:rsidRPr="003B7F9A">
        <w:rPr>
          <w:rFonts w:asciiTheme="majorHAnsi" w:eastAsia="Times New Roman" w:hAnsiTheme="majorHAnsi"/>
          <w:b/>
          <w:color w:val="0000FF"/>
          <w:sz w:val="26"/>
          <w:szCs w:val="24"/>
        </w:rPr>
        <w:t>next</w:t>
      </w:r>
    </w:p>
    <w:p w:rsidR="003A0DEC" w:rsidRPr="003A0DEC" w:rsidRDefault="009B7CC0" w:rsidP="003A0DEC">
      <w:pPr>
        <w:spacing w:after="240" w:line="240" w:lineRule="auto"/>
        <w:rPr>
          <w:rFonts w:asciiTheme="majorHAnsi" w:eastAsia="Times New Roman" w:hAnsiTheme="majorHAnsi"/>
          <w:sz w:val="24"/>
          <w:szCs w:val="24"/>
        </w:rPr>
      </w:pPr>
      <w:r>
        <w:rPr>
          <w:rFonts w:asciiTheme="majorHAnsi" w:eastAsia="Times New Roman" w:hAnsiTheme="majorHAnsi"/>
          <w:noProof/>
          <w:sz w:val="24"/>
          <w:szCs w:val="24"/>
        </w:rPr>
        <w:drawing>
          <wp:inline distT="0" distB="0" distL="0" distR="0">
            <wp:extent cx="4857750" cy="3248025"/>
            <wp:effectExtent l="19050" t="0" r="0" b="0"/>
            <wp:docPr id="43" name="Picture 4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4858428" cy="3248479"/>
                    </a:xfrm>
                    <a:prstGeom prst="rect">
                      <a:avLst/>
                    </a:prstGeom>
                  </pic:spPr>
                </pic:pic>
              </a:graphicData>
            </a:graphic>
          </wp:inline>
        </w:drawing>
      </w:r>
    </w:p>
    <w:p w:rsidR="009B7CC0" w:rsidRPr="003B7F9A" w:rsidRDefault="009B7CC0" w:rsidP="009B7CC0">
      <w:pPr>
        <w:pStyle w:val="ListParagraph"/>
        <w:numPr>
          <w:ilvl w:val="0"/>
          <w:numId w:val="29"/>
        </w:numPr>
        <w:spacing w:after="240" w:line="240" w:lineRule="auto"/>
        <w:rPr>
          <w:rFonts w:asciiTheme="majorHAnsi" w:eastAsia="Times New Roman" w:hAnsiTheme="majorHAnsi"/>
          <w:sz w:val="26"/>
          <w:szCs w:val="24"/>
        </w:rPr>
      </w:pPr>
      <w:r w:rsidRPr="003B7F9A">
        <w:rPr>
          <w:rFonts w:asciiTheme="majorHAnsi" w:eastAsia="Times New Roman" w:hAnsiTheme="majorHAnsi"/>
          <w:sz w:val="26"/>
          <w:szCs w:val="24"/>
        </w:rPr>
        <w:t xml:space="preserve">Chọn </w:t>
      </w:r>
      <w:r w:rsidRPr="003B7F9A">
        <w:rPr>
          <w:rFonts w:asciiTheme="majorHAnsi" w:eastAsia="Times New Roman" w:hAnsiTheme="majorHAnsi"/>
          <w:b/>
          <w:sz w:val="26"/>
          <w:szCs w:val="24"/>
        </w:rPr>
        <w:t>Yes</w:t>
      </w:r>
      <w:r w:rsidRPr="003B7F9A">
        <w:rPr>
          <w:rFonts w:asciiTheme="majorHAnsi" w:eastAsia="Times New Roman" w:hAnsiTheme="majorHAnsi"/>
          <w:sz w:val="26"/>
          <w:szCs w:val="24"/>
        </w:rPr>
        <w:t xml:space="preserve"> để Setup Password Tĩnh- Chọn </w:t>
      </w:r>
      <w:r w:rsidRPr="003B7F9A">
        <w:rPr>
          <w:rFonts w:asciiTheme="majorHAnsi" w:eastAsia="Times New Roman" w:hAnsiTheme="majorHAnsi"/>
          <w:b/>
          <w:sz w:val="26"/>
          <w:szCs w:val="24"/>
        </w:rPr>
        <w:t>Finish</w:t>
      </w:r>
    </w:p>
    <w:p w:rsidR="009B7CC0" w:rsidRPr="009B7CC0" w:rsidRDefault="009B7CC0" w:rsidP="009B7CC0">
      <w:pPr>
        <w:spacing w:after="240" w:line="240" w:lineRule="auto"/>
        <w:ind w:left="360"/>
        <w:rPr>
          <w:rFonts w:asciiTheme="majorHAnsi" w:eastAsia="Times New Roman" w:hAnsiTheme="majorHAnsi"/>
          <w:sz w:val="24"/>
          <w:szCs w:val="24"/>
        </w:rPr>
      </w:pPr>
      <w:r>
        <w:rPr>
          <w:rFonts w:asciiTheme="majorHAnsi" w:eastAsia="Times New Roman" w:hAnsiTheme="majorHAnsi"/>
          <w:noProof/>
          <w:sz w:val="24"/>
          <w:szCs w:val="24"/>
        </w:rPr>
        <w:drawing>
          <wp:inline distT="0" distB="0" distL="0" distR="0">
            <wp:extent cx="5191124" cy="2905125"/>
            <wp:effectExtent l="19050" t="0" r="0" b="0"/>
            <wp:docPr id="44" name="Picture 4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tretch>
                      <a:fillRect/>
                    </a:stretch>
                  </pic:blipFill>
                  <pic:spPr>
                    <a:xfrm>
                      <a:off x="0" y="0"/>
                      <a:ext cx="5191850" cy="2905531"/>
                    </a:xfrm>
                    <a:prstGeom prst="rect">
                      <a:avLst/>
                    </a:prstGeom>
                  </pic:spPr>
                </pic:pic>
              </a:graphicData>
            </a:graphic>
          </wp:inline>
        </w:drawing>
      </w:r>
    </w:p>
    <w:p w:rsidR="009B7CC0" w:rsidRPr="003B7F9A" w:rsidRDefault="009B7CC0" w:rsidP="009B7CC0">
      <w:pPr>
        <w:pStyle w:val="ListParagraph"/>
        <w:numPr>
          <w:ilvl w:val="0"/>
          <w:numId w:val="29"/>
        </w:numPr>
        <w:spacing w:after="240" w:line="240" w:lineRule="auto"/>
        <w:rPr>
          <w:rFonts w:asciiTheme="majorHAnsi" w:eastAsia="Times New Roman" w:hAnsiTheme="majorHAnsi"/>
          <w:sz w:val="26"/>
          <w:szCs w:val="24"/>
        </w:rPr>
      </w:pPr>
      <w:r w:rsidRPr="003B7F9A">
        <w:rPr>
          <w:rFonts w:asciiTheme="majorHAnsi" w:eastAsia="Times New Roman" w:hAnsiTheme="majorHAnsi"/>
          <w:sz w:val="26"/>
          <w:szCs w:val="24"/>
        </w:rPr>
        <w:t xml:space="preserve">Chọn </w:t>
      </w:r>
      <w:r w:rsidRPr="003B7F9A">
        <w:rPr>
          <w:rFonts w:asciiTheme="majorHAnsi" w:eastAsia="Times New Roman" w:hAnsiTheme="majorHAnsi"/>
          <w:b/>
          <w:sz w:val="26"/>
          <w:szCs w:val="24"/>
        </w:rPr>
        <w:t xml:space="preserve">Next </w:t>
      </w:r>
    </w:p>
    <w:p w:rsidR="009B7CC0" w:rsidRDefault="009B7CC0" w:rsidP="009B7CC0">
      <w:pPr>
        <w:pStyle w:val="ListParagraph"/>
        <w:spacing w:after="240" w:line="240" w:lineRule="auto"/>
        <w:rPr>
          <w:rFonts w:asciiTheme="majorHAnsi" w:eastAsia="Times New Roman" w:hAnsiTheme="majorHAnsi"/>
          <w:sz w:val="24"/>
          <w:szCs w:val="24"/>
        </w:rPr>
      </w:pPr>
    </w:p>
    <w:p w:rsidR="009B7CC0" w:rsidRDefault="009B7CC0" w:rsidP="009B7CC0">
      <w:pPr>
        <w:pStyle w:val="ListParagraph"/>
        <w:spacing w:after="240" w:line="240" w:lineRule="auto"/>
        <w:rPr>
          <w:rFonts w:asciiTheme="majorHAnsi" w:eastAsia="Times New Roman" w:hAnsiTheme="majorHAnsi"/>
          <w:sz w:val="24"/>
          <w:szCs w:val="24"/>
        </w:rPr>
      </w:pPr>
    </w:p>
    <w:p w:rsidR="009B7CC0" w:rsidRDefault="009B7CC0" w:rsidP="009B7CC0">
      <w:pPr>
        <w:pStyle w:val="ListParagraph"/>
        <w:spacing w:after="240" w:line="240" w:lineRule="auto"/>
        <w:rPr>
          <w:rFonts w:asciiTheme="majorHAnsi" w:eastAsia="Times New Roman" w:hAnsiTheme="majorHAnsi"/>
          <w:sz w:val="24"/>
          <w:szCs w:val="24"/>
        </w:rPr>
      </w:pPr>
      <w:r>
        <w:rPr>
          <w:rFonts w:asciiTheme="majorHAnsi" w:eastAsia="Times New Roman" w:hAnsiTheme="majorHAnsi"/>
          <w:noProof/>
          <w:sz w:val="24"/>
          <w:szCs w:val="24"/>
        </w:rPr>
        <w:lastRenderedPageBreak/>
        <w:drawing>
          <wp:inline distT="0" distB="0" distL="0" distR="0">
            <wp:extent cx="5229955" cy="4077269"/>
            <wp:effectExtent l="19050" t="0" r="8795" b="0"/>
            <wp:docPr id="45" name="Picture 4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5229955" cy="4077269"/>
                    </a:xfrm>
                    <a:prstGeom prst="rect">
                      <a:avLst/>
                    </a:prstGeom>
                  </pic:spPr>
                </pic:pic>
              </a:graphicData>
            </a:graphic>
          </wp:inline>
        </w:drawing>
      </w:r>
    </w:p>
    <w:p w:rsidR="009B7CC0" w:rsidRDefault="009B7CC0" w:rsidP="009B7CC0">
      <w:pPr>
        <w:pStyle w:val="ListParagraph"/>
        <w:spacing w:after="240" w:line="240" w:lineRule="auto"/>
        <w:rPr>
          <w:rFonts w:asciiTheme="majorHAnsi" w:eastAsia="Times New Roman" w:hAnsiTheme="majorHAnsi"/>
          <w:sz w:val="24"/>
          <w:szCs w:val="24"/>
        </w:rPr>
      </w:pPr>
    </w:p>
    <w:p w:rsidR="009B7CC0" w:rsidRPr="003B7F9A" w:rsidRDefault="009B7CC0" w:rsidP="009B7CC0">
      <w:pPr>
        <w:pStyle w:val="ListParagraph"/>
        <w:numPr>
          <w:ilvl w:val="0"/>
          <w:numId w:val="29"/>
        </w:numPr>
        <w:spacing w:after="240" w:line="240" w:lineRule="auto"/>
        <w:rPr>
          <w:rFonts w:asciiTheme="majorHAnsi" w:eastAsia="Times New Roman" w:hAnsiTheme="majorHAnsi"/>
          <w:sz w:val="26"/>
          <w:szCs w:val="24"/>
        </w:rPr>
      </w:pPr>
      <w:r w:rsidRPr="003B7F9A">
        <w:rPr>
          <w:rFonts w:asciiTheme="majorHAnsi" w:eastAsia="Times New Roman" w:hAnsiTheme="majorHAnsi"/>
          <w:sz w:val="26"/>
          <w:szCs w:val="24"/>
        </w:rPr>
        <w:t>Set tên máy cài đặt và</w:t>
      </w:r>
      <w:r w:rsidR="003A0DEC" w:rsidRPr="003B7F9A">
        <w:rPr>
          <w:rFonts w:asciiTheme="majorHAnsi" w:eastAsia="Times New Roman" w:hAnsiTheme="majorHAnsi"/>
          <w:sz w:val="26"/>
          <w:szCs w:val="24"/>
        </w:rPr>
        <w:t xml:space="preserve"> Password sử dụng </w:t>
      </w:r>
      <w:r w:rsidRPr="003B7F9A">
        <w:rPr>
          <w:rFonts w:asciiTheme="majorHAnsi" w:eastAsia="Times New Roman" w:hAnsiTheme="majorHAnsi"/>
          <w:sz w:val="26"/>
          <w:szCs w:val="24"/>
        </w:rPr>
        <w:t xml:space="preserve"> </w:t>
      </w:r>
      <w:r w:rsidRPr="003B7F9A">
        <w:rPr>
          <w:rFonts w:asciiTheme="majorHAnsi" w:eastAsia="Times New Roman" w:hAnsiTheme="majorHAnsi"/>
          <w:b/>
          <w:sz w:val="26"/>
          <w:szCs w:val="24"/>
        </w:rPr>
        <w:t>(</w:t>
      </w:r>
      <w:r w:rsidR="0017590B" w:rsidRPr="003B7F9A">
        <w:rPr>
          <w:rFonts w:asciiTheme="majorHAnsi" w:eastAsia="Times New Roman" w:hAnsiTheme="majorHAnsi"/>
          <w:sz w:val="26"/>
          <w:szCs w:val="24"/>
        </w:rPr>
        <w:t>qui định S</w:t>
      </w:r>
      <w:r w:rsidRPr="003B7F9A">
        <w:rPr>
          <w:rFonts w:asciiTheme="majorHAnsi" w:eastAsia="Times New Roman" w:hAnsiTheme="majorHAnsi"/>
          <w:sz w:val="26"/>
          <w:szCs w:val="24"/>
        </w:rPr>
        <w:t xml:space="preserve">et pass: </w:t>
      </w:r>
      <w:r w:rsidRPr="003B7F9A">
        <w:rPr>
          <w:rFonts w:asciiTheme="majorHAnsi" w:eastAsia="Times New Roman" w:hAnsiTheme="majorHAnsi"/>
          <w:b/>
          <w:sz w:val="26"/>
          <w:szCs w:val="24"/>
        </w:rPr>
        <w:t>abc123!@# ) – chọn Next</w:t>
      </w:r>
    </w:p>
    <w:p w:rsidR="009B7CC0" w:rsidRPr="009B7CC0" w:rsidRDefault="009B7CC0" w:rsidP="009B7CC0">
      <w:pPr>
        <w:pStyle w:val="ListParagraph"/>
        <w:spacing w:after="240" w:line="240" w:lineRule="auto"/>
        <w:rPr>
          <w:rFonts w:asciiTheme="majorHAnsi" w:eastAsia="Times New Roman" w:hAnsiTheme="majorHAnsi"/>
          <w:sz w:val="24"/>
          <w:szCs w:val="24"/>
        </w:rPr>
      </w:pPr>
    </w:p>
    <w:p w:rsidR="009B7CC0" w:rsidRDefault="009B7CC0" w:rsidP="009B7CC0">
      <w:pPr>
        <w:pStyle w:val="ListParagraph"/>
        <w:spacing w:after="240" w:line="240" w:lineRule="auto"/>
        <w:rPr>
          <w:rFonts w:asciiTheme="majorHAnsi" w:eastAsia="Times New Roman" w:hAnsiTheme="majorHAnsi"/>
          <w:sz w:val="24"/>
          <w:szCs w:val="24"/>
        </w:rPr>
      </w:pPr>
      <w:r>
        <w:rPr>
          <w:rFonts w:asciiTheme="majorHAnsi" w:eastAsia="Times New Roman" w:hAnsiTheme="majorHAnsi"/>
          <w:noProof/>
          <w:sz w:val="24"/>
          <w:szCs w:val="24"/>
        </w:rPr>
        <w:drawing>
          <wp:inline distT="0" distB="0" distL="0" distR="0">
            <wp:extent cx="5238750" cy="2819400"/>
            <wp:effectExtent l="19050" t="0" r="0" b="0"/>
            <wp:docPr id="46" name="Picture 4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5239482" cy="2819794"/>
                    </a:xfrm>
                    <a:prstGeom prst="rect">
                      <a:avLst/>
                    </a:prstGeom>
                  </pic:spPr>
                </pic:pic>
              </a:graphicData>
            </a:graphic>
          </wp:inline>
        </w:drawing>
      </w:r>
    </w:p>
    <w:p w:rsidR="009B7CC0" w:rsidRDefault="009B7CC0" w:rsidP="009B7CC0">
      <w:pPr>
        <w:pStyle w:val="ListParagraph"/>
        <w:spacing w:after="240" w:line="240" w:lineRule="auto"/>
        <w:rPr>
          <w:rFonts w:asciiTheme="majorHAnsi" w:eastAsia="Times New Roman" w:hAnsiTheme="majorHAnsi"/>
          <w:sz w:val="24"/>
          <w:szCs w:val="24"/>
        </w:rPr>
      </w:pPr>
    </w:p>
    <w:p w:rsidR="009B7CC0" w:rsidRPr="003B7F9A" w:rsidRDefault="009B7CC0" w:rsidP="009B7CC0">
      <w:pPr>
        <w:pStyle w:val="ListParagraph"/>
        <w:numPr>
          <w:ilvl w:val="0"/>
          <w:numId w:val="29"/>
        </w:numPr>
        <w:spacing w:after="240" w:line="240" w:lineRule="auto"/>
        <w:rPr>
          <w:rFonts w:asciiTheme="majorHAnsi" w:eastAsia="Times New Roman" w:hAnsiTheme="majorHAnsi"/>
          <w:sz w:val="26"/>
          <w:szCs w:val="24"/>
        </w:rPr>
      </w:pPr>
      <w:r w:rsidRPr="003B7F9A">
        <w:rPr>
          <w:rFonts w:asciiTheme="majorHAnsi" w:eastAsia="Times New Roman" w:hAnsiTheme="majorHAnsi"/>
          <w:sz w:val="26"/>
          <w:szCs w:val="24"/>
        </w:rPr>
        <w:t xml:space="preserve">Check chọn </w:t>
      </w:r>
      <w:r w:rsidRPr="003B7F9A">
        <w:rPr>
          <w:rFonts w:asciiTheme="majorHAnsi" w:eastAsia="Times New Roman" w:hAnsiTheme="majorHAnsi"/>
          <w:b/>
          <w:sz w:val="26"/>
          <w:szCs w:val="24"/>
        </w:rPr>
        <w:t>I don’t want to create a Teamviewer account now</w:t>
      </w:r>
      <w:r w:rsidRPr="003B7F9A">
        <w:rPr>
          <w:rFonts w:asciiTheme="majorHAnsi" w:eastAsia="Times New Roman" w:hAnsiTheme="majorHAnsi"/>
          <w:sz w:val="26"/>
          <w:szCs w:val="24"/>
        </w:rPr>
        <w:t xml:space="preserve"> </w:t>
      </w:r>
      <w:r w:rsidRPr="003B7F9A">
        <w:rPr>
          <w:rFonts w:asciiTheme="majorHAnsi" w:eastAsia="Times New Roman" w:hAnsiTheme="majorHAnsi"/>
          <w:b/>
          <w:sz w:val="26"/>
          <w:szCs w:val="24"/>
        </w:rPr>
        <w:t xml:space="preserve"> </w:t>
      </w:r>
    </w:p>
    <w:p w:rsidR="003A0DEC" w:rsidRDefault="009B7CC0" w:rsidP="003A0DEC">
      <w:pPr>
        <w:spacing w:after="240" w:line="240" w:lineRule="auto"/>
        <w:rPr>
          <w:rFonts w:asciiTheme="majorHAnsi" w:eastAsia="Times New Roman" w:hAnsiTheme="majorHAnsi"/>
          <w:noProof/>
          <w:color w:val="0000FF"/>
          <w:sz w:val="24"/>
          <w:szCs w:val="24"/>
        </w:rPr>
      </w:pPr>
      <w:r>
        <w:rPr>
          <w:rFonts w:asciiTheme="majorHAnsi" w:eastAsia="Times New Roman" w:hAnsiTheme="majorHAnsi"/>
          <w:noProof/>
          <w:color w:val="0000FF"/>
          <w:sz w:val="24"/>
          <w:szCs w:val="24"/>
        </w:rPr>
        <w:lastRenderedPageBreak/>
        <w:drawing>
          <wp:inline distT="0" distB="0" distL="0" distR="0">
            <wp:extent cx="5229955" cy="4039164"/>
            <wp:effectExtent l="19050" t="0" r="8795" b="0"/>
            <wp:docPr id="47" name="Picture 46"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stretch>
                      <a:fillRect/>
                    </a:stretch>
                  </pic:blipFill>
                  <pic:spPr>
                    <a:xfrm>
                      <a:off x="0" y="0"/>
                      <a:ext cx="5229955" cy="4039164"/>
                    </a:xfrm>
                    <a:prstGeom prst="rect">
                      <a:avLst/>
                    </a:prstGeom>
                  </pic:spPr>
                </pic:pic>
              </a:graphicData>
            </a:graphic>
          </wp:inline>
        </w:drawing>
      </w:r>
    </w:p>
    <w:p w:rsidR="009B7CC0" w:rsidRPr="003B7F9A" w:rsidRDefault="009B7CC0" w:rsidP="009B7CC0">
      <w:pPr>
        <w:pStyle w:val="ListParagraph"/>
        <w:numPr>
          <w:ilvl w:val="0"/>
          <w:numId w:val="29"/>
        </w:numPr>
        <w:spacing w:after="240" w:line="240" w:lineRule="auto"/>
        <w:rPr>
          <w:rFonts w:asciiTheme="majorHAnsi" w:eastAsia="Times New Roman" w:hAnsiTheme="majorHAnsi"/>
          <w:sz w:val="26"/>
          <w:szCs w:val="24"/>
        </w:rPr>
      </w:pPr>
      <w:r w:rsidRPr="003B7F9A">
        <w:rPr>
          <w:rFonts w:asciiTheme="majorHAnsi" w:eastAsia="Times New Roman" w:hAnsiTheme="majorHAnsi"/>
          <w:sz w:val="26"/>
          <w:szCs w:val="24"/>
        </w:rPr>
        <w:t>Ghi lại ID của máy cài đặt vào form Support khách hàng</w:t>
      </w:r>
    </w:p>
    <w:p w:rsidR="00DA68D4" w:rsidRDefault="00DA68D4" w:rsidP="00DA68D4">
      <w:pPr>
        <w:pStyle w:val="ListParagraph"/>
        <w:spacing w:after="240" w:line="240" w:lineRule="auto"/>
        <w:rPr>
          <w:rFonts w:asciiTheme="majorHAnsi" w:eastAsia="Times New Roman" w:hAnsiTheme="majorHAnsi"/>
          <w:sz w:val="24"/>
          <w:szCs w:val="24"/>
        </w:rPr>
      </w:pPr>
    </w:p>
    <w:p w:rsidR="00DA68D4" w:rsidRDefault="00DA68D4" w:rsidP="00DA68D4">
      <w:pPr>
        <w:pStyle w:val="ListParagraph"/>
        <w:numPr>
          <w:ilvl w:val="0"/>
          <w:numId w:val="28"/>
        </w:numPr>
        <w:spacing w:after="240" w:line="240" w:lineRule="auto"/>
        <w:ind w:left="360"/>
        <w:rPr>
          <w:rFonts w:asciiTheme="majorHAnsi" w:eastAsia="Times New Roman" w:hAnsiTheme="majorHAnsi"/>
          <w:b/>
          <w:sz w:val="26"/>
          <w:szCs w:val="24"/>
        </w:rPr>
      </w:pPr>
      <w:r w:rsidRPr="00DA68D4">
        <w:rPr>
          <w:rFonts w:asciiTheme="majorHAnsi" w:eastAsia="Times New Roman" w:hAnsiTheme="majorHAnsi"/>
          <w:b/>
          <w:sz w:val="26"/>
          <w:szCs w:val="24"/>
        </w:rPr>
        <w:t>Bước 2 :</w:t>
      </w:r>
      <w:r>
        <w:rPr>
          <w:rFonts w:asciiTheme="majorHAnsi" w:eastAsia="Times New Roman" w:hAnsiTheme="majorHAnsi"/>
          <w:b/>
          <w:sz w:val="26"/>
          <w:szCs w:val="24"/>
        </w:rPr>
        <w:t xml:space="preserve"> Cài đặt nâng cao</w:t>
      </w:r>
    </w:p>
    <w:p w:rsidR="0017590B" w:rsidRPr="0017590B" w:rsidRDefault="00DA68D4" w:rsidP="0017590B">
      <w:pPr>
        <w:pStyle w:val="ListParagraph"/>
        <w:numPr>
          <w:ilvl w:val="0"/>
          <w:numId w:val="29"/>
        </w:numPr>
        <w:spacing w:after="120" w:line="240" w:lineRule="auto"/>
        <w:contextualSpacing w:val="0"/>
        <w:rPr>
          <w:rFonts w:asciiTheme="majorHAnsi" w:eastAsia="Times New Roman" w:hAnsiTheme="majorHAnsi" w:cs="Arial"/>
          <w:szCs w:val="24"/>
        </w:rPr>
      </w:pPr>
      <w:r w:rsidRPr="0017590B">
        <w:rPr>
          <w:rFonts w:asciiTheme="majorHAnsi" w:eastAsia="Times New Roman" w:hAnsiTheme="majorHAnsi" w:cs="Arial"/>
          <w:b/>
          <w:bCs/>
          <w:iCs/>
          <w:sz w:val="24"/>
          <w:szCs w:val="24"/>
        </w:rPr>
        <w:t>Đặt mật khẩu riêng</w:t>
      </w:r>
      <w:r w:rsidR="0017590B">
        <w:rPr>
          <w:rFonts w:asciiTheme="majorHAnsi" w:eastAsia="Times New Roman" w:hAnsiTheme="majorHAnsi" w:cs="Arial"/>
          <w:b/>
          <w:bCs/>
          <w:iCs/>
          <w:sz w:val="24"/>
          <w:szCs w:val="24"/>
        </w:rPr>
        <w:t xml:space="preserve"> cho Presentation</w:t>
      </w:r>
    </w:p>
    <w:p w:rsidR="00DA68D4" w:rsidRPr="003B7F9A" w:rsidRDefault="00DA68D4" w:rsidP="0017590B">
      <w:pPr>
        <w:pStyle w:val="ListParagraph"/>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Nếu không muốn sử dụng mật khẩu do TeamViewer 6 cung cấp mỗi khi thực hiện chức năng Presentation, bạn có thể tự thiết lập mật khẩu riêng bằng cách:</w:t>
      </w:r>
    </w:p>
    <w:p w:rsidR="00DA68D4" w:rsidRPr="003B7F9A" w:rsidRDefault="00DA68D4" w:rsidP="0017590B">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Nhấn chuột phải lên mật khẩu ngẫu nhiên nằm bên dưới mục </w:t>
      </w:r>
      <w:r w:rsidRPr="003B7F9A">
        <w:rPr>
          <w:rFonts w:asciiTheme="majorHAnsi" w:eastAsia="Times New Roman" w:hAnsiTheme="majorHAnsi" w:cs="Arial"/>
          <w:b/>
          <w:bCs/>
          <w:sz w:val="26"/>
          <w:szCs w:val="24"/>
        </w:rPr>
        <w:t>Password</w:t>
      </w:r>
      <w:r w:rsidRPr="003B7F9A">
        <w:rPr>
          <w:rFonts w:asciiTheme="majorHAnsi" w:eastAsia="Times New Roman" w:hAnsiTheme="majorHAnsi" w:cs="Arial"/>
          <w:sz w:val="26"/>
          <w:szCs w:val="24"/>
        </w:rPr>
        <w:t xml:space="preserve">, </w:t>
      </w:r>
    </w:p>
    <w:p w:rsidR="00DA68D4" w:rsidRPr="003B7F9A" w:rsidRDefault="00DA68D4" w:rsidP="0017590B">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chọn </w:t>
      </w:r>
      <w:r w:rsidRPr="003B7F9A">
        <w:rPr>
          <w:rFonts w:asciiTheme="majorHAnsi" w:eastAsia="Times New Roman" w:hAnsiTheme="majorHAnsi" w:cs="Arial"/>
          <w:b/>
          <w:bCs/>
          <w:sz w:val="26"/>
          <w:szCs w:val="24"/>
        </w:rPr>
        <w:t>Change password</w:t>
      </w:r>
      <w:r w:rsidRPr="003B7F9A">
        <w:rPr>
          <w:rFonts w:asciiTheme="majorHAnsi" w:eastAsia="Times New Roman" w:hAnsiTheme="majorHAnsi" w:cs="Arial"/>
          <w:sz w:val="26"/>
          <w:szCs w:val="24"/>
        </w:rPr>
        <w:t>,</w:t>
      </w:r>
    </w:p>
    <w:p w:rsidR="00DA68D4" w:rsidRPr="003B7F9A" w:rsidRDefault="00DA68D4" w:rsidP="0017590B">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Gõ mật khẩu riêng tại khung </w:t>
      </w:r>
      <w:r w:rsidRPr="003B7F9A">
        <w:rPr>
          <w:rFonts w:asciiTheme="majorHAnsi" w:eastAsia="Times New Roman" w:hAnsiTheme="majorHAnsi" w:cs="Arial"/>
          <w:b/>
          <w:bCs/>
          <w:sz w:val="26"/>
          <w:szCs w:val="24"/>
        </w:rPr>
        <w:t>Presentation password</w:t>
      </w:r>
    </w:p>
    <w:p w:rsidR="00DA68D4" w:rsidRPr="003B7F9A" w:rsidRDefault="00DA68D4" w:rsidP="0017590B">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Nhấn </w:t>
      </w:r>
      <w:r w:rsidRPr="003B7F9A">
        <w:rPr>
          <w:rFonts w:asciiTheme="majorHAnsi" w:eastAsia="Times New Roman" w:hAnsiTheme="majorHAnsi" w:cs="Arial"/>
          <w:b/>
          <w:bCs/>
          <w:sz w:val="26"/>
          <w:szCs w:val="24"/>
        </w:rPr>
        <w:t>OK</w:t>
      </w:r>
      <w:r w:rsidRPr="003B7F9A">
        <w:rPr>
          <w:rFonts w:asciiTheme="majorHAnsi" w:eastAsia="Times New Roman" w:hAnsiTheme="majorHAnsi" w:cs="Arial"/>
          <w:sz w:val="26"/>
          <w:szCs w:val="24"/>
        </w:rPr>
        <w:t>.</w:t>
      </w:r>
    </w:p>
    <w:p w:rsidR="00DA68D4" w:rsidRPr="00DA68D4" w:rsidRDefault="00DA68D4" w:rsidP="00DA68D4">
      <w:pPr>
        <w:pStyle w:val="ListParagraph"/>
        <w:spacing w:before="100" w:beforeAutospacing="1" w:after="100" w:afterAutospacing="1" w:line="240" w:lineRule="auto"/>
        <w:rPr>
          <w:rFonts w:asciiTheme="majorHAnsi" w:eastAsia="Times New Roman" w:hAnsiTheme="majorHAnsi" w:cs="Arial"/>
          <w:sz w:val="24"/>
          <w:szCs w:val="24"/>
        </w:rPr>
      </w:pPr>
      <w:r w:rsidRPr="003A0DEC">
        <w:rPr>
          <w:noProof/>
        </w:rPr>
        <w:drawing>
          <wp:inline distT="0" distB="0" distL="0" distR="0">
            <wp:extent cx="4286250" cy="1685925"/>
            <wp:effectExtent l="19050" t="0" r="0" b="0"/>
            <wp:docPr id="49" name="Picture 26" descr="15TeamViewer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5TeamViewer1"/>
                    <pic:cNvPicPr>
                      <a:picLocks noChangeAspect="1" noChangeArrowheads="1"/>
                    </pic:cNvPicPr>
                  </pic:nvPicPr>
                  <pic:blipFill>
                    <a:blip r:embed="rId18"/>
                    <a:srcRect/>
                    <a:stretch>
                      <a:fillRect/>
                    </a:stretch>
                  </pic:blipFill>
                  <pic:spPr bwMode="auto">
                    <a:xfrm>
                      <a:off x="0" y="0"/>
                      <a:ext cx="4286250" cy="1685925"/>
                    </a:xfrm>
                    <a:prstGeom prst="rect">
                      <a:avLst/>
                    </a:prstGeom>
                    <a:noFill/>
                    <a:ln w="9525">
                      <a:noFill/>
                      <a:miter lim="800000"/>
                      <a:headEnd/>
                      <a:tailEnd/>
                    </a:ln>
                  </pic:spPr>
                </pic:pic>
              </a:graphicData>
            </a:graphic>
          </wp:inline>
        </w:drawing>
      </w:r>
    </w:p>
    <w:p w:rsidR="00DA68D4" w:rsidRPr="003B7F9A" w:rsidRDefault="0017590B" w:rsidP="00DA68D4">
      <w:pPr>
        <w:pStyle w:val="ListParagraph"/>
        <w:numPr>
          <w:ilvl w:val="0"/>
          <w:numId w:val="29"/>
        </w:numPr>
        <w:spacing w:before="100" w:beforeAutospacing="1" w:after="100" w:afterAutospacing="1" w:line="240" w:lineRule="auto"/>
        <w:rPr>
          <w:rFonts w:asciiTheme="majorHAnsi" w:eastAsia="Times New Roman" w:hAnsiTheme="majorHAnsi" w:cs="Arial"/>
          <w:sz w:val="26"/>
          <w:szCs w:val="24"/>
        </w:rPr>
      </w:pPr>
      <w:r w:rsidRPr="003B7F9A">
        <w:rPr>
          <w:rFonts w:asciiTheme="majorHAnsi" w:eastAsia="Times New Roman" w:hAnsiTheme="majorHAnsi" w:cs="Arial"/>
          <w:b/>
          <w:sz w:val="26"/>
          <w:szCs w:val="24"/>
        </w:rPr>
        <w:lastRenderedPageBreak/>
        <w:t xml:space="preserve">Đặt mật khẩu riêng </w:t>
      </w:r>
      <w:r w:rsidR="00DA68D4" w:rsidRPr="003B7F9A">
        <w:rPr>
          <w:rFonts w:asciiTheme="majorHAnsi" w:eastAsia="Times New Roman" w:hAnsiTheme="majorHAnsi" w:cs="Arial"/>
          <w:b/>
          <w:sz w:val="26"/>
          <w:szCs w:val="24"/>
        </w:rPr>
        <w:t>với chức năng Remote Control</w:t>
      </w:r>
    </w:p>
    <w:p w:rsidR="00DA68D4" w:rsidRPr="003B7F9A" w:rsidRDefault="00DA68D4" w:rsidP="0017590B">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Nhấn chuột phải lên mật khẩu ngẫu nhiên bên dưới mục </w:t>
      </w:r>
      <w:r w:rsidRPr="003B7F9A">
        <w:rPr>
          <w:rFonts w:asciiTheme="majorHAnsi" w:eastAsia="Times New Roman" w:hAnsiTheme="majorHAnsi" w:cs="Arial"/>
          <w:b/>
          <w:bCs/>
          <w:sz w:val="26"/>
          <w:szCs w:val="24"/>
        </w:rPr>
        <w:t>Password</w:t>
      </w:r>
    </w:p>
    <w:p w:rsidR="00DA68D4" w:rsidRPr="003B7F9A" w:rsidRDefault="00DA68D4" w:rsidP="0017590B">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Chọn </w:t>
      </w:r>
      <w:r w:rsidRPr="003B7F9A">
        <w:rPr>
          <w:rFonts w:asciiTheme="majorHAnsi" w:eastAsia="Times New Roman" w:hAnsiTheme="majorHAnsi" w:cs="Arial"/>
          <w:b/>
          <w:bCs/>
          <w:sz w:val="26"/>
          <w:szCs w:val="24"/>
        </w:rPr>
        <w:t>Set user defined password</w:t>
      </w:r>
    </w:p>
    <w:p w:rsidR="00DA68D4" w:rsidRPr="003B7F9A" w:rsidRDefault="00DA68D4" w:rsidP="0017590B">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Gõ mật khẩu riêng tại mục </w:t>
      </w:r>
      <w:r w:rsidRPr="003B7F9A">
        <w:rPr>
          <w:rFonts w:asciiTheme="majorHAnsi" w:eastAsia="Times New Roman" w:hAnsiTheme="majorHAnsi" w:cs="Arial"/>
          <w:b/>
          <w:bCs/>
          <w:sz w:val="26"/>
          <w:szCs w:val="24"/>
        </w:rPr>
        <w:t>Password</w:t>
      </w:r>
      <w:r w:rsidRPr="003B7F9A">
        <w:rPr>
          <w:rFonts w:asciiTheme="majorHAnsi" w:eastAsia="Times New Roman" w:hAnsiTheme="majorHAnsi" w:cs="Arial"/>
          <w:sz w:val="26"/>
          <w:szCs w:val="24"/>
        </w:rPr>
        <w:t> và </w:t>
      </w:r>
      <w:r w:rsidRPr="003B7F9A">
        <w:rPr>
          <w:rFonts w:asciiTheme="majorHAnsi" w:eastAsia="Times New Roman" w:hAnsiTheme="majorHAnsi" w:cs="Arial"/>
          <w:b/>
          <w:bCs/>
          <w:sz w:val="26"/>
          <w:szCs w:val="24"/>
        </w:rPr>
        <w:t>Confirm Password</w:t>
      </w:r>
      <w:r w:rsidRPr="003B7F9A">
        <w:rPr>
          <w:rFonts w:asciiTheme="majorHAnsi" w:eastAsia="Times New Roman" w:hAnsiTheme="majorHAnsi" w:cs="Arial"/>
          <w:sz w:val="26"/>
          <w:szCs w:val="24"/>
        </w:rPr>
        <w:t xml:space="preserve">, </w:t>
      </w:r>
    </w:p>
    <w:p w:rsidR="00DA68D4" w:rsidRPr="003B7F9A" w:rsidRDefault="00DA68D4" w:rsidP="0017590B">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Nhấn</w:t>
      </w:r>
      <w:r w:rsidRPr="003B7F9A">
        <w:rPr>
          <w:rFonts w:asciiTheme="majorHAnsi" w:eastAsia="Times New Roman" w:hAnsiTheme="majorHAnsi" w:cs="Arial"/>
          <w:b/>
          <w:bCs/>
          <w:sz w:val="26"/>
          <w:szCs w:val="24"/>
        </w:rPr>
        <w:t> OK</w:t>
      </w:r>
      <w:r w:rsidRPr="003B7F9A">
        <w:rPr>
          <w:rFonts w:asciiTheme="majorHAnsi" w:eastAsia="Times New Roman" w:hAnsiTheme="majorHAnsi" w:cs="Arial"/>
          <w:sz w:val="26"/>
          <w:szCs w:val="24"/>
        </w:rPr>
        <w:t>.</w:t>
      </w:r>
    </w:p>
    <w:p w:rsidR="00DA68D4" w:rsidRPr="00DA68D4" w:rsidRDefault="00DA68D4" w:rsidP="00DA68D4">
      <w:pPr>
        <w:pStyle w:val="ListParagraph"/>
        <w:spacing w:before="100" w:beforeAutospacing="1" w:after="100" w:afterAutospacing="1" w:line="240" w:lineRule="auto"/>
        <w:rPr>
          <w:rFonts w:asciiTheme="majorHAnsi" w:eastAsia="Times New Roman" w:hAnsiTheme="majorHAnsi" w:cs="Arial"/>
          <w:sz w:val="24"/>
          <w:szCs w:val="24"/>
        </w:rPr>
      </w:pPr>
    </w:p>
    <w:p w:rsidR="00DA68D4" w:rsidRDefault="00DA68D4" w:rsidP="00DA68D4">
      <w:pPr>
        <w:pStyle w:val="ListParagraph"/>
        <w:spacing w:before="100" w:beforeAutospacing="1" w:after="100" w:afterAutospacing="1" w:line="240" w:lineRule="auto"/>
        <w:rPr>
          <w:rFonts w:asciiTheme="majorHAnsi" w:eastAsia="Times New Roman" w:hAnsiTheme="majorHAnsi" w:cs="Arial"/>
          <w:sz w:val="24"/>
          <w:szCs w:val="24"/>
        </w:rPr>
      </w:pPr>
      <w:r w:rsidRPr="003A0DEC">
        <w:rPr>
          <w:noProof/>
        </w:rPr>
        <w:drawing>
          <wp:inline distT="0" distB="0" distL="0" distR="0">
            <wp:extent cx="4286250" cy="1514475"/>
            <wp:effectExtent l="19050" t="0" r="0" b="0"/>
            <wp:docPr id="50" name="Picture 27" descr="15TeamViewer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5TeamViewer2"/>
                    <pic:cNvPicPr>
                      <a:picLocks noChangeAspect="1" noChangeArrowheads="1"/>
                    </pic:cNvPicPr>
                  </pic:nvPicPr>
                  <pic:blipFill>
                    <a:blip r:embed="rId19"/>
                    <a:srcRect/>
                    <a:stretch>
                      <a:fillRect/>
                    </a:stretch>
                  </pic:blipFill>
                  <pic:spPr bwMode="auto">
                    <a:xfrm>
                      <a:off x="0" y="0"/>
                      <a:ext cx="4286250" cy="1514475"/>
                    </a:xfrm>
                    <a:prstGeom prst="rect">
                      <a:avLst/>
                    </a:prstGeom>
                    <a:noFill/>
                    <a:ln w="9525">
                      <a:noFill/>
                      <a:miter lim="800000"/>
                      <a:headEnd/>
                      <a:tailEnd/>
                    </a:ln>
                  </pic:spPr>
                </pic:pic>
              </a:graphicData>
            </a:graphic>
          </wp:inline>
        </w:drawing>
      </w:r>
    </w:p>
    <w:p w:rsidR="00DA68D4" w:rsidRPr="00DA68D4" w:rsidRDefault="00DA68D4" w:rsidP="00DA68D4">
      <w:pPr>
        <w:pStyle w:val="ListParagraph"/>
        <w:spacing w:before="100" w:beforeAutospacing="1" w:after="100" w:afterAutospacing="1" w:line="240" w:lineRule="auto"/>
        <w:rPr>
          <w:rFonts w:asciiTheme="majorHAnsi" w:eastAsia="Times New Roman" w:hAnsiTheme="majorHAnsi" w:cs="Arial"/>
          <w:sz w:val="24"/>
          <w:szCs w:val="24"/>
        </w:rPr>
      </w:pPr>
    </w:p>
    <w:p w:rsidR="00DA68D4" w:rsidRPr="003B7F9A" w:rsidRDefault="0017590B" w:rsidP="00DA68D4">
      <w:pPr>
        <w:pStyle w:val="ListParagraph"/>
        <w:numPr>
          <w:ilvl w:val="0"/>
          <w:numId w:val="29"/>
        </w:numPr>
        <w:spacing w:before="100" w:beforeAutospacing="1" w:after="100" w:afterAutospacing="1" w:line="240" w:lineRule="auto"/>
        <w:rPr>
          <w:rFonts w:asciiTheme="majorHAnsi" w:eastAsia="Times New Roman" w:hAnsiTheme="majorHAnsi" w:cs="Arial"/>
          <w:sz w:val="26"/>
          <w:szCs w:val="24"/>
        </w:rPr>
      </w:pPr>
      <w:r w:rsidRPr="003B7F9A">
        <w:rPr>
          <w:rFonts w:asciiTheme="majorHAnsi" w:eastAsia="Times New Roman" w:hAnsiTheme="majorHAnsi" w:cs="Arial"/>
          <w:b/>
          <w:bCs/>
          <w:iCs/>
          <w:sz w:val="26"/>
          <w:szCs w:val="24"/>
        </w:rPr>
        <w:t xml:space="preserve">Đặt mật khẩu </w:t>
      </w:r>
      <w:r w:rsidR="00DA68D4" w:rsidRPr="003B7F9A">
        <w:rPr>
          <w:rFonts w:asciiTheme="majorHAnsi" w:eastAsia="Times New Roman" w:hAnsiTheme="majorHAnsi" w:cs="Arial"/>
          <w:b/>
          <w:bCs/>
          <w:iCs/>
          <w:sz w:val="26"/>
          <w:szCs w:val="24"/>
        </w:rPr>
        <w:t>Chống thay đổi cấu hình TeamViewer 6</w:t>
      </w:r>
    </w:p>
    <w:p w:rsidR="0017590B" w:rsidRPr="003B7F9A" w:rsidRDefault="0017590B" w:rsidP="0023424A">
      <w:pPr>
        <w:pStyle w:val="ListParagraph"/>
        <w:numPr>
          <w:ilvl w:val="1"/>
          <w:numId w:val="29"/>
        </w:numPr>
        <w:spacing w:before="100" w:beforeAutospacing="1" w:after="100" w:afterAutospacing="1" w:line="240" w:lineRule="auto"/>
        <w:rPr>
          <w:rFonts w:asciiTheme="majorHAnsi" w:eastAsia="Times New Roman" w:hAnsiTheme="majorHAnsi" w:cs="Arial"/>
          <w:sz w:val="26"/>
          <w:szCs w:val="24"/>
        </w:rPr>
      </w:pPr>
      <w:r w:rsidRPr="003B7F9A">
        <w:rPr>
          <w:rFonts w:asciiTheme="majorHAnsi" w:eastAsia="Times New Roman" w:hAnsiTheme="majorHAnsi" w:cs="Arial"/>
          <w:sz w:val="26"/>
          <w:szCs w:val="24"/>
          <w:u w:val="single"/>
        </w:rPr>
        <w:t xml:space="preserve">Bước 1: </w:t>
      </w:r>
      <w:r w:rsidRPr="003B7F9A">
        <w:rPr>
          <w:rFonts w:asciiTheme="majorHAnsi" w:eastAsia="Times New Roman" w:hAnsiTheme="majorHAnsi" w:cs="Arial"/>
          <w:sz w:val="26"/>
          <w:szCs w:val="24"/>
        </w:rPr>
        <w:t xml:space="preserve"> </w:t>
      </w:r>
      <w:r w:rsidR="0023424A" w:rsidRPr="003B7F9A">
        <w:rPr>
          <w:rFonts w:asciiTheme="majorHAnsi" w:eastAsia="Times New Roman" w:hAnsiTheme="majorHAnsi" w:cs="Arial"/>
          <w:sz w:val="26"/>
          <w:szCs w:val="24"/>
        </w:rPr>
        <w:t>V</w:t>
      </w:r>
      <w:r w:rsidR="00DA68D4" w:rsidRPr="003B7F9A">
        <w:rPr>
          <w:rFonts w:asciiTheme="majorHAnsi" w:eastAsia="Times New Roman" w:hAnsiTheme="majorHAnsi" w:cs="Arial"/>
          <w:sz w:val="26"/>
          <w:szCs w:val="24"/>
        </w:rPr>
        <w:t>ào menu</w:t>
      </w:r>
      <w:r w:rsidRPr="003B7F9A">
        <w:rPr>
          <w:rFonts w:asciiTheme="majorHAnsi" w:eastAsia="Times New Roman" w:hAnsiTheme="majorHAnsi" w:cs="Arial"/>
          <w:sz w:val="26"/>
          <w:szCs w:val="24"/>
        </w:rPr>
        <w:t xml:space="preserve"> </w:t>
      </w:r>
      <w:r w:rsidR="00DA68D4" w:rsidRPr="003B7F9A">
        <w:rPr>
          <w:rFonts w:asciiTheme="majorHAnsi" w:eastAsia="Times New Roman" w:hAnsiTheme="majorHAnsi" w:cs="Arial"/>
          <w:sz w:val="26"/>
          <w:szCs w:val="24"/>
        </w:rPr>
        <w:t> </w:t>
      </w:r>
      <w:r w:rsidR="00DA68D4" w:rsidRPr="003B7F9A">
        <w:rPr>
          <w:rFonts w:asciiTheme="majorHAnsi" w:eastAsia="Times New Roman" w:hAnsiTheme="majorHAnsi" w:cs="Arial"/>
          <w:b/>
          <w:bCs/>
          <w:sz w:val="26"/>
          <w:szCs w:val="24"/>
        </w:rPr>
        <w:t>Extras</w:t>
      </w:r>
    </w:p>
    <w:p w:rsidR="0023424A" w:rsidRPr="003B7F9A" w:rsidRDefault="0017590B" w:rsidP="0017590B">
      <w:pPr>
        <w:pStyle w:val="ListParagraph"/>
        <w:numPr>
          <w:ilvl w:val="2"/>
          <w:numId w:val="29"/>
        </w:numPr>
        <w:spacing w:before="100" w:beforeAutospacing="1" w:after="100" w:afterAutospacing="1" w:line="240" w:lineRule="auto"/>
        <w:rPr>
          <w:rFonts w:asciiTheme="majorHAnsi" w:eastAsia="Times New Roman" w:hAnsiTheme="majorHAnsi" w:cs="Arial"/>
          <w:sz w:val="26"/>
          <w:szCs w:val="24"/>
        </w:rPr>
      </w:pPr>
      <w:r w:rsidRPr="003B7F9A">
        <w:rPr>
          <w:rFonts w:asciiTheme="majorHAnsi" w:eastAsia="Times New Roman" w:hAnsiTheme="majorHAnsi" w:cs="Arial"/>
          <w:bCs/>
          <w:sz w:val="26"/>
          <w:szCs w:val="24"/>
        </w:rPr>
        <w:t>Chọn</w:t>
      </w:r>
      <w:r w:rsidR="00DA68D4" w:rsidRPr="003B7F9A">
        <w:rPr>
          <w:rFonts w:asciiTheme="majorHAnsi" w:eastAsia="Times New Roman" w:hAnsiTheme="majorHAnsi" w:cs="Arial"/>
          <w:b/>
          <w:bCs/>
          <w:sz w:val="26"/>
          <w:szCs w:val="24"/>
        </w:rPr>
        <w:t xml:space="preserve"> Options</w:t>
      </w:r>
      <w:r w:rsidRPr="003B7F9A">
        <w:rPr>
          <w:rFonts w:asciiTheme="majorHAnsi" w:eastAsia="Times New Roman" w:hAnsiTheme="majorHAnsi" w:cs="Arial"/>
          <w:b/>
          <w:bCs/>
          <w:sz w:val="26"/>
          <w:szCs w:val="24"/>
        </w:rPr>
        <w:t xml:space="preserve">  </w:t>
      </w:r>
      <w:r w:rsidRPr="003B7F9A">
        <w:rPr>
          <w:rFonts w:asciiTheme="majorHAnsi" w:eastAsia="Times New Roman" w:hAnsiTheme="majorHAnsi" w:cs="Arial"/>
          <w:b/>
          <w:bCs/>
          <w:sz w:val="26"/>
          <w:szCs w:val="24"/>
        </w:rPr>
        <w:sym w:font="Wingdings" w:char="F0E0"/>
      </w:r>
      <w:r w:rsidRPr="003B7F9A">
        <w:rPr>
          <w:rFonts w:asciiTheme="majorHAnsi" w:eastAsia="Times New Roman" w:hAnsiTheme="majorHAnsi" w:cs="Arial"/>
          <w:b/>
          <w:bCs/>
          <w:sz w:val="26"/>
          <w:szCs w:val="24"/>
        </w:rPr>
        <w:t xml:space="preserve"> </w:t>
      </w:r>
      <w:r w:rsidRPr="003B7F9A">
        <w:rPr>
          <w:rFonts w:asciiTheme="majorHAnsi" w:eastAsia="Times New Roman" w:hAnsiTheme="majorHAnsi" w:cs="Arial"/>
          <w:bCs/>
          <w:sz w:val="26"/>
          <w:szCs w:val="24"/>
        </w:rPr>
        <w:t xml:space="preserve">Chọn  </w:t>
      </w:r>
      <w:r w:rsidR="00DA68D4" w:rsidRPr="003B7F9A">
        <w:rPr>
          <w:rFonts w:asciiTheme="majorHAnsi" w:eastAsia="Times New Roman" w:hAnsiTheme="majorHAnsi" w:cs="Arial"/>
          <w:b/>
          <w:bCs/>
          <w:sz w:val="26"/>
          <w:szCs w:val="24"/>
        </w:rPr>
        <w:t>Advanced</w:t>
      </w:r>
      <w:r w:rsidRPr="003B7F9A">
        <w:rPr>
          <w:rFonts w:asciiTheme="majorHAnsi" w:eastAsia="Times New Roman" w:hAnsiTheme="majorHAnsi" w:cs="Arial"/>
          <w:b/>
          <w:bCs/>
          <w:sz w:val="26"/>
          <w:szCs w:val="24"/>
        </w:rPr>
        <w:t xml:space="preserve"> </w:t>
      </w:r>
      <w:r w:rsidRPr="003B7F9A">
        <w:rPr>
          <w:rFonts w:asciiTheme="majorHAnsi" w:eastAsia="Times New Roman" w:hAnsiTheme="majorHAnsi" w:cs="Arial"/>
          <w:b/>
          <w:bCs/>
          <w:sz w:val="26"/>
          <w:szCs w:val="24"/>
        </w:rPr>
        <w:sym w:font="Wingdings" w:char="F0E0"/>
      </w:r>
      <w:r w:rsidRPr="003B7F9A">
        <w:rPr>
          <w:rFonts w:asciiTheme="majorHAnsi" w:eastAsia="Times New Roman" w:hAnsiTheme="majorHAnsi" w:cs="Arial"/>
          <w:bCs/>
          <w:sz w:val="26"/>
          <w:szCs w:val="24"/>
        </w:rPr>
        <w:t>Chọn</w:t>
      </w:r>
      <w:r w:rsidRPr="003B7F9A">
        <w:rPr>
          <w:rFonts w:asciiTheme="majorHAnsi" w:eastAsia="Times New Roman" w:hAnsiTheme="majorHAnsi" w:cs="Arial"/>
          <w:b/>
          <w:bCs/>
          <w:sz w:val="26"/>
          <w:szCs w:val="24"/>
        </w:rPr>
        <w:t xml:space="preserve"> </w:t>
      </w:r>
      <w:r w:rsidR="00DA68D4" w:rsidRPr="003B7F9A">
        <w:rPr>
          <w:rFonts w:asciiTheme="majorHAnsi" w:eastAsia="Times New Roman" w:hAnsiTheme="majorHAnsi" w:cs="Arial"/>
          <w:b/>
          <w:bCs/>
          <w:sz w:val="26"/>
          <w:szCs w:val="24"/>
        </w:rPr>
        <w:t>Show advanced options</w:t>
      </w:r>
    </w:p>
    <w:p w:rsidR="0017590B" w:rsidRPr="0017590B" w:rsidRDefault="00291705" w:rsidP="0017590B">
      <w:pPr>
        <w:spacing w:before="100" w:beforeAutospacing="1" w:after="100" w:afterAutospacing="1" w:line="240" w:lineRule="auto"/>
        <w:rPr>
          <w:rFonts w:asciiTheme="majorHAnsi" w:eastAsia="Times New Roman" w:hAnsiTheme="majorHAnsi" w:cs="Arial"/>
          <w:sz w:val="24"/>
          <w:szCs w:val="24"/>
        </w:rPr>
      </w:pPr>
      <w:r>
        <w:rPr>
          <w:rFonts w:asciiTheme="majorHAnsi" w:eastAsia="Times New Roman" w:hAnsiTheme="majorHAnsi" w:cs="Arial"/>
          <w:noProof/>
          <w:sz w:val="24"/>
          <w:szCs w:val="24"/>
        </w:rPr>
        <w:lastRenderedPageBreak/>
        <w:drawing>
          <wp:inline distT="0" distB="0" distL="0" distR="0">
            <wp:extent cx="6115050" cy="4185285"/>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stretch>
                      <a:fillRect/>
                    </a:stretch>
                  </pic:blipFill>
                  <pic:spPr>
                    <a:xfrm>
                      <a:off x="0" y="0"/>
                      <a:ext cx="6115050" cy="4185285"/>
                    </a:xfrm>
                    <a:prstGeom prst="rect">
                      <a:avLst/>
                    </a:prstGeom>
                  </pic:spPr>
                </pic:pic>
              </a:graphicData>
            </a:graphic>
          </wp:inline>
        </w:drawing>
      </w:r>
    </w:p>
    <w:p w:rsidR="00291705" w:rsidRPr="003B7F9A" w:rsidRDefault="00291705" w:rsidP="00291705">
      <w:pPr>
        <w:pStyle w:val="ListParagraph"/>
        <w:numPr>
          <w:ilvl w:val="1"/>
          <w:numId w:val="29"/>
        </w:numPr>
        <w:spacing w:before="100" w:beforeAutospacing="1" w:after="100" w:afterAutospacing="1" w:line="240" w:lineRule="auto"/>
        <w:rPr>
          <w:rFonts w:asciiTheme="majorHAnsi" w:eastAsia="Times New Roman" w:hAnsiTheme="majorHAnsi" w:cs="Arial"/>
          <w:sz w:val="26"/>
          <w:szCs w:val="24"/>
        </w:rPr>
      </w:pPr>
      <w:r w:rsidRPr="003B7F9A">
        <w:rPr>
          <w:rFonts w:asciiTheme="majorHAnsi" w:eastAsia="Times New Roman" w:hAnsiTheme="majorHAnsi" w:cs="Arial"/>
          <w:sz w:val="26"/>
          <w:szCs w:val="24"/>
        </w:rPr>
        <w:t>Chọn nhóm </w:t>
      </w:r>
      <w:r w:rsidRPr="003B7F9A">
        <w:rPr>
          <w:rFonts w:asciiTheme="majorHAnsi" w:eastAsia="Times New Roman" w:hAnsiTheme="majorHAnsi" w:cs="Arial"/>
          <w:b/>
          <w:bCs/>
          <w:sz w:val="26"/>
          <w:szCs w:val="24"/>
        </w:rPr>
        <w:t xml:space="preserve">Team Viewer Options </w:t>
      </w:r>
      <w:r w:rsidRPr="003B7F9A">
        <w:rPr>
          <w:rFonts w:asciiTheme="majorHAnsi" w:eastAsia="Times New Roman" w:hAnsiTheme="majorHAnsi" w:cs="Arial"/>
          <w:bCs/>
          <w:sz w:val="26"/>
          <w:szCs w:val="24"/>
        </w:rPr>
        <w:t>như hình minh họa</w:t>
      </w:r>
    </w:p>
    <w:p w:rsidR="00291705" w:rsidRPr="003B7F9A" w:rsidRDefault="0023424A" w:rsidP="0023424A">
      <w:pPr>
        <w:pStyle w:val="ListParagraph"/>
        <w:numPr>
          <w:ilvl w:val="1"/>
          <w:numId w:val="29"/>
        </w:numPr>
        <w:spacing w:before="100" w:beforeAutospacing="1" w:after="100" w:afterAutospacing="1" w:line="240" w:lineRule="auto"/>
        <w:rPr>
          <w:rFonts w:asciiTheme="majorHAnsi" w:eastAsia="Times New Roman" w:hAnsiTheme="majorHAnsi" w:cs="Arial"/>
          <w:sz w:val="26"/>
          <w:szCs w:val="24"/>
        </w:rPr>
      </w:pPr>
      <w:r w:rsidRPr="003B7F9A">
        <w:rPr>
          <w:rFonts w:asciiTheme="majorHAnsi" w:eastAsia="Times New Roman" w:hAnsiTheme="majorHAnsi" w:cs="Arial"/>
          <w:sz w:val="26"/>
          <w:szCs w:val="24"/>
        </w:rPr>
        <w:t>G</w:t>
      </w:r>
      <w:r w:rsidR="00DA68D4" w:rsidRPr="003B7F9A">
        <w:rPr>
          <w:rFonts w:asciiTheme="majorHAnsi" w:eastAsia="Times New Roman" w:hAnsiTheme="majorHAnsi" w:cs="Arial"/>
          <w:sz w:val="26"/>
          <w:szCs w:val="24"/>
        </w:rPr>
        <w:t>õ mật khẩu cần thiết lập tại mục </w:t>
      </w:r>
      <w:r w:rsidR="00DA68D4" w:rsidRPr="003B7F9A">
        <w:rPr>
          <w:rFonts w:asciiTheme="majorHAnsi" w:eastAsia="Times New Roman" w:hAnsiTheme="majorHAnsi" w:cs="Arial"/>
          <w:b/>
          <w:bCs/>
          <w:sz w:val="26"/>
          <w:szCs w:val="24"/>
        </w:rPr>
        <w:t>Password</w:t>
      </w:r>
      <w:r w:rsidR="00DA68D4" w:rsidRPr="003B7F9A">
        <w:rPr>
          <w:rFonts w:asciiTheme="majorHAnsi" w:eastAsia="Times New Roman" w:hAnsiTheme="majorHAnsi" w:cs="Arial"/>
          <w:sz w:val="26"/>
          <w:szCs w:val="24"/>
        </w:rPr>
        <w:t> và </w:t>
      </w:r>
      <w:r w:rsidR="00DA68D4" w:rsidRPr="003B7F9A">
        <w:rPr>
          <w:rFonts w:asciiTheme="majorHAnsi" w:eastAsia="Times New Roman" w:hAnsiTheme="majorHAnsi" w:cs="Arial"/>
          <w:b/>
          <w:bCs/>
          <w:sz w:val="26"/>
          <w:szCs w:val="24"/>
        </w:rPr>
        <w:t>Confirm Password</w:t>
      </w:r>
      <w:r w:rsidR="00DA68D4" w:rsidRPr="003B7F9A">
        <w:rPr>
          <w:rFonts w:asciiTheme="majorHAnsi" w:eastAsia="Times New Roman" w:hAnsiTheme="majorHAnsi" w:cs="Arial"/>
          <w:sz w:val="26"/>
          <w:szCs w:val="24"/>
        </w:rPr>
        <w:t> </w:t>
      </w:r>
      <w:r w:rsidR="00291705" w:rsidRPr="003B7F9A">
        <w:rPr>
          <w:rFonts w:asciiTheme="majorHAnsi" w:eastAsia="Times New Roman" w:hAnsiTheme="majorHAnsi" w:cs="Arial"/>
          <w:sz w:val="26"/>
          <w:szCs w:val="24"/>
        </w:rPr>
        <w:t xml:space="preserve">( </w:t>
      </w:r>
      <w:r w:rsidR="00291705" w:rsidRPr="003B7F9A">
        <w:rPr>
          <w:rFonts w:asciiTheme="majorHAnsi" w:eastAsia="Times New Roman" w:hAnsiTheme="majorHAnsi" w:cs="Arial"/>
          <w:b/>
          <w:sz w:val="26"/>
          <w:szCs w:val="24"/>
        </w:rPr>
        <w:t>Mặc định Set Password là: abc123!@# )</w:t>
      </w:r>
    </w:p>
    <w:p w:rsidR="00291705" w:rsidRPr="00291705" w:rsidRDefault="00291705" w:rsidP="00291705">
      <w:pPr>
        <w:spacing w:before="100" w:beforeAutospacing="1" w:after="100" w:afterAutospacing="1" w:line="240" w:lineRule="auto"/>
        <w:rPr>
          <w:rFonts w:asciiTheme="majorHAnsi" w:eastAsia="Times New Roman" w:hAnsiTheme="majorHAnsi" w:cs="Arial"/>
          <w:sz w:val="24"/>
          <w:szCs w:val="24"/>
        </w:rPr>
      </w:pPr>
      <w:r>
        <w:rPr>
          <w:rFonts w:asciiTheme="majorHAnsi" w:eastAsia="Times New Roman" w:hAnsiTheme="majorHAnsi" w:cs="Arial"/>
          <w:noProof/>
          <w:sz w:val="24"/>
          <w:szCs w:val="24"/>
        </w:rPr>
        <w:lastRenderedPageBreak/>
        <w:drawing>
          <wp:inline distT="0" distB="0" distL="0" distR="0">
            <wp:extent cx="6111380" cy="3600450"/>
            <wp:effectExtent l="19050" t="0" r="367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stretch>
                      <a:fillRect/>
                    </a:stretch>
                  </pic:blipFill>
                  <pic:spPr>
                    <a:xfrm>
                      <a:off x="0" y="0"/>
                      <a:ext cx="6115050" cy="3602612"/>
                    </a:xfrm>
                    <a:prstGeom prst="rect">
                      <a:avLst/>
                    </a:prstGeom>
                  </pic:spPr>
                </pic:pic>
              </a:graphicData>
            </a:graphic>
          </wp:inline>
        </w:drawing>
      </w:r>
    </w:p>
    <w:p w:rsidR="00DA68D4" w:rsidRPr="003B7F9A" w:rsidRDefault="0023424A" w:rsidP="0023424A">
      <w:pPr>
        <w:pStyle w:val="ListParagraph"/>
        <w:numPr>
          <w:ilvl w:val="1"/>
          <w:numId w:val="29"/>
        </w:numPr>
        <w:spacing w:before="100" w:beforeAutospacing="1" w:after="100" w:afterAutospacing="1" w:line="240" w:lineRule="auto"/>
        <w:rPr>
          <w:rFonts w:asciiTheme="majorHAnsi" w:eastAsia="Times New Roman" w:hAnsiTheme="majorHAnsi" w:cs="Arial"/>
          <w:sz w:val="26"/>
          <w:szCs w:val="24"/>
        </w:rPr>
      </w:pPr>
      <w:r w:rsidRPr="003B7F9A">
        <w:rPr>
          <w:rFonts w:asciiTheme="majorHAnsi" w:eastAsia="Times New Roman" w:hAnsiTheme="majorHAnsi" w:cs="Arial"/>
          <w:sz w:val="26"/>
          <w:szCs w:val="24"/>
        </w:rPr>
        <w:t>N</w:t>
      </w:r>
      <w:r w:rsidR="00DA68D4" w:rsidRPr="003B7F9A">
        <w:rPr>
          <w:rFonts w:asciiTheme="majorHAnsi" w:eastAsia="Times New Roman" w:hAnsiTheme="majorHAnsi" w:cs="Arial"/>
          <w:sz w:val="26"/>
          <w:szCs w:val="24"/>
        </w:rPr>
        <w:t>hấn </w:t>
      </w:r>
      <w:r w:rsidR="00DA68D4" w:rsidRPr="003B7F9A">
        <w:rPr>
          <w:rFonts w:asciiTheme="majorHAnsi" w:eastAsia="Times New Roman" w:hAnsiTheme="majorHAnsi" w:cs="Arial"/>
          <w:b/>
          <w:bCs/>
          <w:sz w:val="26"/>
          <w:szCs w:val="24"/>
        </w:rPr>
        <w:t>OK</w:t>
      </w:r>
      <w:r w:rsidR="00DA68D4" w:rsidRPr="003B7F9A">
        <w:rPr>
          <w:rFonts w:asciiTheme="majorHAnsi" w:eastAsia="Times New Roman" w:hAnsiTheme="majorHAnsi" w:cs="Arial"/>
          <w:sz w:val="26"/>
          <w:szCs w:val="24"/>
        </w:rPr>
        <w:t>.</w:t>
      </w:r>
    </w:p>
    <w:p w:rsidR="003A0DEC" w:rsidRPr="003B7F9A" w:rsidRDefault="00DA68D4" w:rsidP="00DA68D4">
      <w:pPr>
        <w:pStyle w:val="ListParagraph"/>
        <w:numPr>
          <w:ilvl w:val="0"/>
          <w:numId w:val="29"/>
        </w:numPr>
        <w:spacing w:after="0" w:line="240" w:lineRule="auto"/>
        <w:rPr>
          <w:rFonts w:asciiTheme="majorHAnsi" w:eastAsia="Times New Roman" w:hAnsiTheme="majorHAnsi"/>
          <w:b/>
          <w:color w:val="548DD4" w:themeColor="text2" w:themeTint="99"/>
          <w:sz w:val="30"/>
          <w:szCs w:val="28"/>
        </w:rPr>
      </w:pPr>
      <w:r w:rsidRPr="003B7F9A">
        <w:rPr>
          <w:rFonts w:asciiTheme="majorHAnsi" w:eastAsia="Times New Roman" w:hAnsiTheme="majorHAnsi" w:cs="Arial"/>
          <w:sz w:val="26"/>
          <w:szCs w:val="24"/>
        </w:rPr>
        <w:t>Từ giờ, mỗi khi người khác truy cập hộp thoại </w:t>
      </w:r>
      <w:r w:rsidRPr="003B7F9A">
        <w:rPr>
          <w:rFonts w:asciiTheme="majorHAnsi" w:eastAsia="Times New Roman" w:hAnsiTheme="majorHAnsi" w:cs="Arial"/>
          <w:b/>
          <w:bCs/>
          <w:sz w:val="26"/>
          <w:szCs w:val="24"/>
        </w:rPr>
        <w:t>Team Viewer options</w:t>
      </w:r>
      <w:r w:rsidRPr="003B7F9A">
        <w:rPr>
          <w:rFonts w:asciiTheme="majorHAnsi" w:eastAsia="Times New Roman" w:hAnsiTheme="majorHAnsi" w:cs="Arial"/>
          <w:sz w:val="26"/>
          <w:szCs w:val="24"/>
        </w:rPr>
        <w:t>, TeamViewer 6 sẽ yêu cầu khai báo mật khẩu bảo vệ. Nếu điền đúng, hộp thoại </w:t>
      </w:r>
      <w:r w:rsidRPr="003B7F9A">
        <w:rPr>
          <w:rFonts w:asciiTheme="majorHAnsi" w:eastAsia="Times New Roman" w:hAnsiTheme="majorHAnsi" w:cs="Arial"/>
          <w:b/>
          <w:bCs/>
          <w:sz w:val="26"/>
          <w:szCs w:val="24"/>
        </w:rPr>
        <w:t>TeamViewer Options</w:t>
      </w:r>
      <w:r w:rsidRPr="003B7F9A">
        <w:rPr>
          <w:rFonts w:asciiTheme="majorHAnsi" w:eastAsia="Times New Roman" w:hAnsiTheme="majorHAnsi" w:cs="Arial"/>
          <w:sz w:val="26"/>
          <w:szCs w:val="24"/>
        </w:rPr>
        <w:t> mới xuất hiện để họ thay đổi các thiết lập theo ý thích.</w:t>
      </w:r>
    </w:p>
    <w:p w:rsidR="00291705" w:rsidRDefault="00291705" w:rsidP="00291705">
      <w:pPr>
        <w:spacing w:after="0" w:line="240" w:lineRule="auto"/>
        <w:rPr>
          <w:rFonts w:asciiTheme="majorHAnsi" w:eastAsia="Times New Roman" w:hAnsiTheme="majorHAnsi"/>
          <w:b/>
          <w:color w:val="548DD4" w:themeColor="text2" w:themeTint="99"/>
          <w:sz w:val="28"/>
          <w:szCs w:val="28"/>
        </w:rPr>
      </w:pPr>
    </w:p>
    <w:p w:rsidR="00291705" w:rsidRDefault="00291705" w:rsidP="00291705">
      <w:pPr>
        <w:spacing w:after="0" w:line="240" w:lineRule="auto"/>
        <w:rPr>
          <w:rFonts w:asciiTheme="majorHAnsi" w:eastAsia="Times New Roman" w:hAnsiTheme="majorHAnsi"/>
          <w:b/>
          <w:color w:val="548DD4" w:themeColor="text2" w:themeTint="99"/>
          <w:sz w:val="28"/>
          <w:szCs w:val="28"/>
        </w:rPr>
      </w:pPr>
    </w:p>
    <w:p w:rsidR="003B7F9A" w:rsidRDefault="003B7F9A" w:rsidP="00291705">
      <w:pPr>
        <w:spacing w:after="0" w:line="240" w:lineRule="auto"/>
        <w:rPr>
          <w:rFonts w:asciiTheme="majorHAnsi" w:eastAsia="Times New Roman" w:hAnsiTheme="majorHAnsi"/>
          <w:b/>
          <w:color w:val="548DD4" w:themeColor="text2" w:themeTint="99"/>
          <w:sz w:val="28"/>
          <w:szCs w:val="28"/>
        </w:rPr>
      </w:pPr>
    </w:p>
    <w:p w:rsidR="003B7F9A" w:rsidRDefault="003B7F9A" w:rsidP="00291705">
      <w:pPr>
        <w:spacing w:after="0" w:line="240" w:lineRule="auto"/>
        <w:rPr>
          <w:rFonts w:asciiTheme="majorHAnsi" w:eastAsia="Times New Roman" w:hAnsiTheme="majorHAnsi"/>
          <w:b/>
          <w:color w:val="548DD4" w:themeColor="text2" w:themeTint="99"/>
          <w:sz w:val="28"/>
          <w:szCs w:val="28"/>
        </w:rPr>
      </w:pPr>
    </w:p>
    <w:p w:rsidR="00291705" w:rsidRPr="00291705" w:rsidRDefault="00291705" w:rsidP="00291705">
      <w:pPr>
        <w:numPr>
          <w:ilvl w:val="0"/>
          <w:numId w:val="1"/>
        </w:numPr>
        <w:tabs>
          <w:tab w:val="num" w:pos="720"/>
        </w:tabs>
        <w:spacing w:after="120" w:line="240" w:lineRule="auto"/>
        <w:ind w:hanging="540"/>
        <w:rPr>
          <w:rFonts w:asciiTheme="majorHAnsi" w:eastAsia="Times New Roman" w:hAnsiTheme="majorHAnsi"/>
          <w:b/>
          <w:color w:val="548DD4" w:themeColor="text2" w:themeTint="99"/>
          <w:sz w:val="28"/>
          <w:szCs w:val="28"/>
        </w:rPr>
      </w:pPr>
      <w:r w:rsidRPr="0023424A">
        <w:rPr>
          <w:rFonts w:asciiTheme="majorHAnsi" w:eastAsia="Times New Roman" w:hAnsiTheme="majorHAnsi"/>
          <w:b/>
          <w:color w:val="17365D" w:themeColor="text2" w:themeShade="BF"/>
          <w:sz w:val="28"/>
          <w:szCs w:val="28"/>
        </w:rPr>
        <w:t>Hướng Dẫn sử dụng</w:t>
      </w:r>
    </w:p>
    <w:p w:rsidR="0023424A" w:rsidRPr="003B7F9A" w:rsidRDefault="0023424A" w:rsidP="0023424A">
      <w:pPr>
        <w:pStyle w:val="ListParagraph"/>
        <w:spacing w:after="0" w:line="240" w:lineRule="auto"/>
        <w:rPr>
          <w:rFonts w:asciiTheme="majorHAnsi" w:eastAsia="Times New Roman" w:hAnsiTheme="majorHAnsi" w:cs="Arial"/>
          <w:sz w:val="26"/>
          <w:szCs w:val="24"/>
        </w:rPr>
      </w:pPr>
    </w:p>
    <w:p w:rsidR="00291705" w:rsidRPr="003B7F9A" w:rsidRDefault="00DA68D4" w:rsidP="00291705">
      <w:pPr>
        <w:pStyle w:val="ListParagraph"/>
        <w:numPr>
          <w:ilvl w:val="0"/>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Giao diện chương trình không có nhiều thay đổi ngoại trừ cách bố trí hai thẻ chính: </w:t>
      </w:r>
      <w:r w:rsidRPr="003B7F9A">
        <w:rPr>
          <w:rFonts w:asciiTheme="majorHAnsi" w:eastAsia="Times New Roman" w:hAnsiTheme="majorHAnsi" w:cs="Arial"/>
          <w:b/>
          <w:i/>
          <w:iCs/>
          <w:sz w:val="26"/>
          <w:szCs w:val="24"/>
        </w:rPr>
        <w:t>Remote Control</w:t>
      </w:r>
      <w:r w:rsidRPr="003B7F9A">
        <w:rPr>
          <w:rFonts w:asciiTheme="majorHAnsi" w:eastAsia="Times New Roman" w:hAnsiTheme="majorHAnsi" w:cs="Arial"/>
          <w:b/>
          <w:sz w:val="26"/>
          <w:szCs w:val="24"/>
        </w:rPr>
        <w:t> </w:t>
      </w:r>
      <w:r w:rsidRPr="003B7F9A">
        <w:rPr>
          <w:rFonts w:asciiTheme="majorHAnsi" w:eastAsia="Times New Roman" w:hAnsiTheme="majorHAnsi" w:cs="Arial"/>
          <w:sz w:val="26"/>
          <w:szCs w:val="24"/>
        </w:rPr>
        <w:t>(điều khiển máy tính từ xa) và</w:t>
      </w:r>
      <w:r w:rsidR="0023424A" w:rsidRPr="003B7F9A">
        <w:rPr>
          <w:rFonts w:asciiTheme="majorHAnsi" w:eastAsia="Times New Roman" w:hAnsiTheme="majorHAnsi" w:cs="Arial"/>
          <w:sz w:val="26"/>
          <w:szCs w:val="24"/>
        </w:rPr>
        <w:t xml:space="preserve"> </w:t>
      </w:r>
      <w:r w:rsidRPr="003B7F9A">
        <w:rPr>
          <w:rFonts w:asciiTheme="majorHAnsi" w:eastAsia="Times New Roman" w:hAnsiTheme="majorHAnsi" w:cs="Arial"/>
          <w:b/>
          <w:i/>
          <w:iCs/>
          <w:sz w:val="26"/>
          <w:szCs w:val="24"/>
        </w:rPr>
        <w:t>Presentation</w:t>
      </w:r>
      <w:r w:rsidRPr="003B7F9A">
        <w:rPr>
          <w:rFonts w:asciiTheme="majorHAnsi" w:eastAsia="Times New Roman" w:hAnsiTheme="majorHAnsi" w:cs="Arial"/>
          <w:b/>
          <w:sz w:val="26"/>
          <w:szCs w:val="24"/>
        </w:rPr>
        <w:t> </w:t>
      </w:r>
      <w:r w:rsidRPr="003B7F9A">
        <w:rPr>
          <w:rFonts w:asciiTheme="majorHAnsi" w:eastAsia="Times New Roman" w:hAnsiTheme="majorHAnsi" w:cs="Arial"/>
          <w:sz w:val="26"/>
          <w:szCs w:val="24"/>
        </w:rPr>
        <w:t>(hội thảo từ xa)</w:t>
      </w:r>
    </w:p>
    <w:p w:rsidR="00291705" w:rsidRPr="003B7F9A" w:rsidRDefault="00291705" w:rsidP="00291705">
      <w:pPr>
        <w:pStyle w:val="ListParagraph"/>
        <w:numPr>
          <w:ilvl w:val="0"/>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M</w:t>
      </w:r>
      <w:r w:rsidR="00DA68D4" w:rsidRPr="003B7F9A">
        <w:rPr>
          <w:rFonts w:asciiTheme="majorHAnsi" w:eastAsia="Times New Roman" w:hAnsiTheme="majorHAnsi" w:cs="Arial"/>
          <w:sz w:val="26"/>
          <w:szCs w:val="24"/>
        </w:rPr>
        <w:t xml:space="preserve">ỗi thẻ tương ứng với một chức năng và gồm hai phần: </w:t>
      </w:r>
    </w:p>
    <w:p w:rsidR="00291705" w:rsidRPr="003B7F9A" w:rsidRDefault="00291705" w:rsidP="00291705">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B</w:t>
      </w:r>
      <w:r w:rsidR="00DA68D4" w:rsidRPr="003B7F9A">
        <w:rPr>
          <w:rFonts w:asciiTheme="majorHAnsi" w:eastAsia="Times New Roman" w:hAnsiTheme="majorHAnsi" w:cs="Arial"/>
          <w:sz w:val="26"/>
          <w:szCs w:val="24"/>
        </w:rPr>
        <w:t xml:space="preserve">ên trái là khung hiển thị thông tin máy chủ (bạn cung cấp những thông tin này để người khác điều khiển máy của bạn từ xa), </w:t>
      </w:r>
    </w:p>
    <w:p w:rsidR="00DA68D4" w:rsidRPr="003B7F9A" w:rsidRDefault="00291705" w:rsidP="00291705">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B</w:t>
      </w:r>
      <w:r w:rsidR="00DA68D4" w:rsidRPr="003B7F9A">
        <w:rPr>
          <w:rFonts w:asciiTheme="majorHAnsi" w:eastAsia="Times New Roman" w:hAnsiTheme="majorHAnsi" w:cs="Arial"/>
          <w:sz w:val="26"/>
          <w:szCs w:val="24"/>
        </w:rPr>
        <w:t>ên phải là khung khai báo thông tin đăng nhập vào máy chủ khác (nhập thông tin mà người khác cung cấp cho bạn để điều khiển máy người đó từ xa).</w:t>
      </w:r>
    </w:p>
    <w:p w:rsidR="00291705" w:rsidRPr="003B7F9A" w:rsidRDefault="00291705" w:rsidP="00291705">
      <w:pPr>
        <w:pStyle w:val="ListParagraph"/>
        <w:spacing w:after="120" w:line="240" w:lineRule="auto"/>
        <w:contextualSpacing w:val="0"/>
        <w:rPr>
          <w:rFonts w:asciiTheme="majorHAnsi" w:eastAsia="Times New Roman" w:hAnsiTheme="majorHAnsi" w:cs="Arial"/>
          <w:sz w:val="26"/>
          <w:szCs w:val="24"/>
        </w:rPr>
      </w:pPr>
    </w:p>
    <w:p w:rsidR="00291705" w:rsidRPr="003B7F9A" w:rsidRDefault="00DA68D4" w:rsidP="00291705">
      <w:pPr>
        <w:pStyle w:val="ListParagraph"/>
        <w:numPr>
          <w:ilvl w:val="0"/>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b/>
          <w:bCs/>
          <w:iCs/>
          <w:sz w:val="26"/>
          <w:szCs w:val="24"/>
        </w:rPr>
        <w:t>Tổ chức hội thảo từ xa</w:t>
      </w:r>
      <w:r w:rsidRPr="003B7F9A">
        <w:rPr>
          <w:rFonts w:asciiTheme="majorHAnsi" w:eastAsia="Times New Roman" w:hAnsiTheme="majorHAnsi" w:cs="Arial"/>
          <w:sz w:val="26"/>
          <w:szCs w:val="24"/>
        </w:rPr>
        <w:br/>
        <w:t>TeamViewer 6 cung cấp cho bạn chức năng mới Presentation và ứng dụng Quick Join nhằm phục vụ cho việc tổ chức hội thảo từ xa miễn phí.</w:t>
      </w:r>
    </w:p>
    <w:p w:rsidR="00291705" w:rsidRPr="003B7F9A" w:rsidRDefault="00DA68D4" w:rsidP="00291705">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Tại máy chủ (máy dùng để chủ trì buổi hội thảo),</w:t>
      </w:r>
    </w:p>
    <w:p w:rsidR="00291705" w:rsidRPr="003B7F9A" w:rsidRDefault="00291705" w:rsidP="00291705">
      <w:pPr>
        <w:pStyle w:val="ListParagraph"/>
        <w:numPr>
          <w:ilvl w:val="2"/>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B</w:t>
      </w:r>
      <w:r w:rsidR="00DA68D4" w:rsidRPr="003B7F9A">
        <w:rPr>
          <w:rFonts w:asciiTheme="majorHAnsi" w:eastAsia="Times New Roman" w:hAnsiTheme="majorHAnsi" w:cs="Arial"/>
          <w:sz w:val="26"/>
          <w:szCs w:val="24"/>
        </w:rPr>
        <w:t xml:space="preserve">ạn khởi động TeamViewer 6, </w:t>
      </w:r>
    </w:p>
    <w:p w:rsidR="00291705" w:rsidRPr="003B7F9A" w:rsidRDefault="00291705" w:rsidP="00291705">
      <w:pPr>
        <w:pStyle w:val="ListParagraph"/>
        <w:numPr>
          <w:ilvl w:val="2"/>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M</w:t>
      </w:r>
      <w:r w:rsidR="00DA68D4" w:rsidRPr="003B7F9A">
        <w:rPr>
          <w:rFonts w:asciiTheme="majorHAnsi" w:eastAsia="Times New Roman" w:hAnsiTheme="majorHAnsi" w:cs="Arial"/>
          <w:sz w:val="26"/>
          <w:szCs w:val="24"/>
        </w:rPr>
        <w:t>ở thẻ </w:t>
      </w:r>
      <w:r w:rsidR="00DA68D4" w:rsidRPr="003B7F9A">
        <w:rPr>
          <w:rFonts w:asciiTheme="majorHAnsi" w:eastAsia="Times New Roman" w:hAnsiTheme="majorHAnsi" w:cs="Arial"/>
          <w:b/>
          <w:bCs/>
          <w:sz w:val="26"/>
          <w:szCs w:val="24"/>
        </w:rPr>
        <w:t>Presentation</w:t>
      </w:r>
    </w:p>
    <w:p w:rsidR="00291705" w:rsidRPr="003B7F9A" w:rsidRDefault="00291705" w:rsidP="00291705">
      <w:pPr>
        <w:pStyle w:val="ListParagraph"/>
        <w:numPr>
          <w:ilvl w:val="2"/>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C</w:t>
      </w:r>
      <w:r w:rsidR="00DA68D4" w:rsidRPr="003B7F9A">
        <w:rPr>
          <w:rFonts w:asciiTheme="majorHAnsi" w:eastAsia="Times New Roman" w:hAnsiTheme="majorHAnsi" w:cs="Arial"/>
          <w:sz w:val="26"/>
          <w:szCs w:val="24"/>
        </w:rPr>
        <w:t>opy mã máy chủ tại mục</w:t>
      </w:r>
      <w:r w:rsidRPr="003B7F9A">
        <w:rPr>
          <w:rFonts w:asciiTheme="majorHAnsi" w:eastAsia="Times New Roman" w:hAnsiTheme="majorHAnsi" w:cs="Arial"/>
          <w:sz w:val="26"/>
          <w:szCs w:val="24"/>
        </w:rPr>
        <w:t xml:space="preserve"> </w:t>
      </w:r>
      <w:r w:rsidR="00DA68D4" w:rsidRPr="003B7F9A">
        <w:rPr>
          <w:rFonts w:asciiTheme="majorHAnsi" w:eastAsia="Times New Roman" w:hAnsiTheme="majorHAnsi" w:cs="Arial"/>
          <w:b/>
          <w:sz w:val="26"/>
          <w:szCs w:val="24"/>
        </w:rPr>
        <w:t>Your ID</w:t>
      </w:r>
      <w:r w:rsidRPr="003B7F9A">
        <w:rPr>
          <w:rFonts w:asciiTheme="majorHAnsi" w:eastAsia="Times New Roman" w:hAnsiTheme="majorHAnsi" w:cs="Arial"/>
          <w:sz w:val="26"/>
          <w:szCs w:val="24"/>
        </w:rPr>
        <w:t xml:space="preserve"> kèm mật khẩu truy cập tại </w:t>
      </w:r>
      <w:r w:rsidR="00DA68D4" w:rsidRPr="003B7F9A">
        <w:rPr>
          <w:rFonts w:asciiTheme="majorHAnsi" w:eastAsia="Times New Roman" w:hAnsiTheme="majorHAnsi" w:cs="Arial"/>
          <w:sz w:val="26"/>
          <w:szCs w:val="24"/>
        </w:rPr>
        <w:t>mục </w:t>
      </w:r>
      <w:r w:rsidR="00DA68D4" w:rsidRPr="003B7F9A">
        <w:rPr>
          <w:rFonts w:asciiTheme="majorHAnsi" w:eastAsia="Times New Roman" w:hAnsiTheme="majorHAnsi" w:cs="Arial"/>
          <w:b/>
          <w:bCs/>
          <w:sz w:val="26"/>
          <w:szCs w:val="24"/>
        </w:rPr>
        <w:t>Password</w:t>
      </w:r>
      <w:r w:rsidRPr="003B7F9A">
        <w:rPr>
          <w:rFonts w:asciiTheme="majorHAnsi" w:eastAsia="Times New Roman" w:hAnsiTheme="majorHAnsi" w:cs="Arial"/>
          <w:b/>
          <w:bCs/>
          <w:sz w:val="26"/>
          <w:szCs w:val="24"/>
        </w:rPr>
        <w:t xml:space="preserve"> </w:t>
      </w:r>
      <w:r w:rsidR="00DA68D4" w:rsidRPr="003B7F9A">
        <w:rPr>
          <w:rFonts w:asciiTheme="majorHAnsi" w:eastAsia="Times New Roman" w:hAnsiTheme="majorHAnsi" w:cs="Arial"/>
          <w:sz w:val="26"/>
          <w:szCs w:val="24"/>
        </w:rPr>
        <w:t>,</w:t>
      </w:r>
    </w:p>
    <w:p w:rsidR="00291705" w:rsidRPr="003B7F9A" w:rsidRDefault="00291705" w:rsidP="00291705">
      <w:pPr>
        <w:pStyle w:val="ListParagraph"/>
        <w:numPr>
          <w:ilvl w:val="2"/>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G</w:t>
      </w:r>
      <w:r w:rsidR="00DA68D4" w:rsidRPr="003B7F9A">
        <w:rPr>
          <w:rFonts w:asciiTheme="majorHAnsi" w:eastAsia="Times New Roman" w:hAnsiTheme="majorHAnsi" w:cs="Arial"/>
          <w:sz w:val="26"/>
          <w:szCs w:val="24"/>
        </w:rPr>
        <w:t xml:space="preserve">ửi thông tin này cho những người mà bạn muốn mời tham gia hội thảo. </w:t>
      </w:r>
    </w:p>
    <w:p w:rsidR="00DA68D4" w:rsidRPr="003B7F9A" w:rsidRDefault="00291705" w:rsidP="00291705">
      <w:pPr>
        <w:pStyle w:val="ListParagraph"/>
        <w:numPr>
          <w:ilvl w:val="2"/>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Kết thúc</w:t>
      </w:r>
      <w:r w:rsidR="00DA68D4" w:rsidRPr="003B7F9A">
        <w:rPr>
          <w:rFonts w:asciiTheme="majorHAnsi" w:eastAsia="Times New Roman" w:hAnsiTheme="majorHAnsi" w:cs="Arial"/>
          <w:sz w:val="26"/>
          <w:szCs w:val="24"/>
        </w:rPr>
        <w:t>, nhấn</w:t>
      </w:r>
      <w:r w:rsidRPr="003B7F9A">
        <w:rPr>
          <w:rFonts w:asciiTheme="majorHAnsi" w:eastAsia="Times New Roman" w:hAnsiTheme="majorHAnsi" w:cs="Arial"/>
          <w:sz w:val="26"/>
          <w:szCs w:val="24"/>
        </w:rPr>
        <w:t xml:space="preserve"> </w:t>
      </w:r>
      <w:r w:rsidR="00DA68D4" w:rsidRPr="003B7F9A">
        <w:rPr>
          <w:rFonts w:asciiTheme="majorHAnsi" w:eastAsia="Times New Roman" w:hAnsiTheme="majorHAnsi" w:cs="Arial"/>
          <w:b/>
          <w:bCs/>
          <w:sz w:val="26"/>
          <w:szCs w:val="24"/>
        </w:rPr>
        <w:t>Start Presentation</w:t>
      </w:r>
      <w:r w:rsidR="00DA68D4" w:rsidRPr="003B7F9A">
        <w:rPr>
          <w:rFonts w:asciiTheme="majorHAnsi" w:eastAsia="Times New Roman" w:hAnsiTheme="majorHAnsi" w:cs="Arial"/>
          <w:sz w:val="26"/>
          <w:szCs w:val="24"/>
        </w:rPr>
        <w:t>.</w:t>
      </w:r>
    </w:p>
    <w:p w:rsidR="003B7F9A" w:rsidRPr="003B7F9A" w:rsidRDefault="003B7F9A" w:rsidP="003B7F9A">
      <w:pPr>
        <w:pStyle w:val="ListParagraph"/>
        <w:spacing w:before="100" w:beforeAutospacing="1" w:after="100" w:afterAutospacing="1" w:line="240" w:lineRule="auto"/>
        <w:rPr>
          <w:rFonts w:asciiTheme="majorHAnsi" w:eastAsia="Times New Roman" w:hAnsiTheme="majorHAnsi" w:cs="Arial"/>
          <w:sz w:val="26"/>
          <w:szCs w:val="24"/>
        </w:rPr>
      </w:pPr>
    </w:p>
    <w:p w:rsidR="003B7F9A" w:rsidRPr="003B7F9A" w:rsidRDefault="00DA68D4" w:rsidP="003B7F9A">
      <w:pPr>
        <w:pStyle w:val="ListParagraph"/>
        <w:numPr>
          <w:ilvl w:val="0"/>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b/>
          <w:sz w:val="26"/>
          <w:szCs w:val="24"/>
        </w:rPr>
        <w:t>Tại máy khách (máy dùng để tham gia vào buổi hội thảo)</w:t>
      </w:r>
    </w:p>
    <w:p w:rsidR="003B7F9A" w:rsidRPr="003B7F9A" w:rsidRDefault="003B7F9A" w:rsidP="003B7F9A">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T</w:t>
      </w:r>
      <w:r w:rsidR="00DA68D4" w:rsidRPr="003B7F9A">
        <w:rPr>
          <w:rFonts w:asciiTheme="majorHAnsi" w:eastAsia="Times New Roman" w:hAnsiTheme="majorHAnsi" w:cs="Arial"/>
          <w:sz w:val="26"/>
          <w:szCs w:val="24"/>
        </w:rPr>
        <w:t>ải miễn phí ứng dụng Quick Join </w:t>
      </w:r>
      <w:hyperlink r:id="rId22" w:history="1">
        <w:r w:rsidR="00DA68D4" w:rsidRPr="003B7F9A">
          <w:rPr>
            <w:rFonts w:asciiTheme="majorHAnsi" w:eastAsia="Times New Roman" w:hAnsiTheme="majorHAnsi" w:cs="Arial"/>
            <w:color w:val="003399"/>
            <w:sz w:val="26"/>
            <w:szCs w:val="24"/>
            <w:u w:val="single"/>
          </w:rPr>
          <w:t>tại đây</w:t>
        </w:r>
      </w:hyperlink>
      <w:r w:rsidR="00DA68D4" w:rsidRPr="003B7F9A">
        <w:rPr>
          <w:rFonts w:asciiTheme="majorHAnsi" w:eastAsia="Times New Roman" w:hAnsiTheme="majorHAnsi" w:cs="Arial"/>
          <w:sz w:val="26"/>
          <w:szCs w:val="24"/>
        </w:rPr>
        <w:t xml:space="preserve"> (dung lượng 2,8 MB, tương thích với mọi Windows). </w:t>
      </w:r>
    </w:p>
    <w:p w:rsidR="003B7F9A" w:rsidRPr="003B7F9A" w:rsidRDefault="00DA68D4" w:rsidP="003B7F9A">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Trên giao diện chính của Quick Join, bạn gõ mã máy chủ tại mục </w:t>
      </w:r>
      <w:r w:rsidRPr="003B7F9A">
        <w:rPr>
          <w:rFonts w:asciiTheme="majorHAnsi" w:eastAsia="Times New Roman" w:hAnsiTheme="majorHAnsi" w:cs="Arial"/>
          <w:b/>
          <w:bCs/>
          <w:sz w:val="26"/>
          <w:szCs w:val="24"/>
        </w:rPr>
        <w:t>Partner ID</w:t>
      </w:r>
      <w:r w:rsidRPr="003B7F9A">
        <w:rPr>
          <w:rFonts w:asciiTheme="majorHAnsi" w:eastAsia="Times New Roman" w:hAnsiTheme="majorHAnsi" w:cs="Arial"/>
          <w:sz w:val="26"/>
          <w:szCs w:val="24"/>
        </w:rPr>
        <w:t> và mật khẩu truy cập tại mục</w:t>
      </w:r>
      <w:r w:rsidR="003B7F9A" w:rsidRPr="003B7F9A">
        <w:rPr>
          <w:rFonts w:asciiTheme="majorHAnsi" w:eastAsia="Times New Roman" w:hAnsiTheme="majorHAnsi" w:cs="Arial"/>
          <w:sz w:val="26"/>
          <w:szCs w:val="24"/>
        </w:rPr>
        <w:t xml:space="preserve"> </w:t>
      </w:r>
      <w:r w:rsidRPr="003B7F9A">
        <w:rPr>
          <w:rFonts w:asciiTheme="majorHAnsi" w:eastAsia="Times New Roman" w:hAnsiTheme="majorHAnsi" w:cs="Arial"/>
          <w:b/>
          <w:bCs/>
          <w:sz w:val="26"/>
          <w:szCs w:val="24"/>
        </w:rPr>
        <w:t>Password</w:t>
      </w:r>
      <w:r w:rsidRPr="003B7F9A">
        <w:rPr>
          <w:rFonts w:asciiTheme="majorHAnsi" w:eastAsia="Times New Roman" w:hAnsiTheme="majorHAnsi" w:cs="Arial"/>
          <w:sz w:val="26"/>
          <w:szCs w:val="24"/>
        </w:rPr>
        <w:t xml:space="preserve">, </w:t>
      </w:r>
    </w:p>
    <w:p w:rsidR="00DA68D4" w:rsidRPr="003B7F9A" w:rsidRDefault="003B7F9A" w:rsidP="003B7F9A">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K</w:t>
      </w:r>
      <w:r w:rsidR="00DA68D4" w:rsidRPr="003B7F9A">
        <w:rPr>
          <w:rFonts w:asciiTheme="majorHAnsi" w:eastAsia="Times New Roman" w:hAnsiTheme="majorHAnsi" w:cs="Arial"/>
          <w:sz w:val="26"/>
          <w:szCs w:val="24"/>
        </w:rPr>
        <w:t>hai báo tên để mọi người nhận diện bạn tại mục </w:t>
      </w:r>
      <w:r w:rsidR="00DA68D4" w:rsidRPr="003B7F9A">
        <w:rPr>
          <w:rFonts w:asciiTheme="majorHAnsi" w:eastAsia="Times New Roman" w:hAnsiTheme="majorHAnsi" w:cs="Arial"/>
          <w:b/>
          <w:bCs/>
          <w:sz w:val="26"/>
          <w:szCs w:val="24"/>
        </w:rPr>
        <w:t>Your name</w:t>
      </w:r>
      <w:r w:rsidR="00DA68D4" w:rsidRPr="003B7F9A">
        <w:rPr>
          <w:rFonts w:asciiTheme="majorHAnsi" w:eastAsia="Times New Roman" w:hAnsiTheme="majorHAnsi" w:cs="Arial"/>
          <w:sz w:val="26"/>
          <w:szCs w:val="24"/>
        </w:rPr>
        <w:t> và nhấn </w:t>
      </w:r>
      <w:r w:rsidR="00DA68D4" w:rsidRPr="003B7F9A">
        <w:rPr>
          <w:rFonts w:asciiTheme="majorHAnsi" w:eastAsia="Times New Roman" w:hAnsiTheme="majorHAnsi" w:cs="Arial"/>
          <w:b/>
          <w:bCs/>
          <w:sz w:val="26"/>
          <w:szCs w:val="24"/>
        </w:rPr>
        <w:t>Join</w:t>
      </w:r>
      <w:r w:rsidR="00DA68D4" w:rsidRPr="003B7F9A">
        <w:rPr>
          <w:rFonts w:asciiTheme="majorHAnsi" w:eastAsia="Times New Roman" w:hAnsiTheme="majorHAnsi" w:cs="Arial"/>
          <w:sz w:val="26"/>
          <w:szCs w:val="24"/>
        </w:rPr>
        <w:t>.</w:t>
      </w:r>
    </w:p>
    <w:p w:rsidR="00DA68D4" w:rsidRPr="003B7F9A" w:rsidRDefault="00DA68D4" w:rsidP="003B7F9A">
      <w:pPr>
        <w:pStyle w:val="ListParagraph"/>
        <w:numPr>
          <w:ilvl w:val="0"/>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Lúc này, màn hình máy chủ sẽ hiển thị trên máy khách. Người ngồi tại máy chủ chỉ việc mở nội dung hội thảo trên máy của mình, toàn bộ các máy khách truy cập vào thông qua mã máy chủ đều có thể theo dõi được.</w:t>
      </w:r>
    </w:p>
    <w:p w:rsidR="003B7F9A" w:rsidRPr="003B7F9A" w:rsidRDefault="00DA68D4" w:rsidP="003B7F9A">
      <w:pPr>
        <w:pStyle w:val="ListParagraph"/>
        <w:numPr>
          <w:ilvl w:val="0"/>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Ngoài ra, người ngồi tại máy khách có thể tham gia hội thảo bằng cách đà</w:t>
      </w:r>
      <w:r w:rsidR="003B7F9A" w:rsidRPr="003B7F9A">
        <w:rPr>
          <w:rFonts w:asciiTheme="majorHAnsi" w:eastAsia="Times New Roman" w:hAnsiTheme="majorHAnsi" w:cs="Arial"/>
          <w:sz w:val="26"/>
          <w:szCs w:val="24"/>
        </w:rPr>
        <w:t>m thoại, tán gẫu, truyền hình,…</w:t>
      </w:r>
    </w:p>
    <w:p w:rsidR="003B7F9A" w:rsidRPr="003B7F9A" w:rsidRDefault="00DA68D4" w:rsidP="003B7F9A">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Để đàm thoại, bạn vào menu </w:t>
      </w:r>
      <w:r w:rsidRPr="003B7F9A">
        <w:rPr>
          <w:rFonts w:asciiTheme="majorHAnsi" w:eastAsia="Times New Roman" w:hAnsiTheme="majorHAnsi" w:cs="Arial"/>
          <w:b/>
          <w:bCs/>
          <w:sz w:val="26"/>
          <w:szCs w:val="24"/>
        </w:rPr>
        <w:t>Audio/Video</w:t>
      </w:r>
      <w:r w:rsidRPr="003B7F9A">
        <w:rPr>
          <w:rFonts w:asciiTheme="majorHAnsi" w:eastAsia="Times New Roman" w:hAnsiTheme="majorHAnsi" w:cs="Arial"/>
          <w:sz w:val="26"/>
          <w:szCs w:val="24"/>
        </w:rPr>
        <w:t xml:space="preserve"> trên màn hình theo dõi, </w:t>
      </w:r>
    </w:p>
    <w:p w:rsidR="003B7F9A" w:rsidRPr="003B7F9A" w:rsidRDefault="003B7F9A" w:rsidP="003B7F9A">
      <w:pPr>
        <w:pStyle w:val="ListParagraph"/>
        <w:numPr>
          <w:ilvl w:val="2"/>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C</w:t>
      </w:r>
      <w:r w:rsidR="00DA68D4" w:rsidRPr="003B7F9A">
        <w:rPr>
          <w:rFonts w:asciiTheme="majorHAnsi" w:eastAsia="Times New Roman" w:hAnsiTheme="majorHAnsi" w:cs="Arial"/>
          <w:sz w:val="26"/>
          <w:szCs w:val="24"/>
        </w:rPr>
        <w:t>họn </w:t>
      </w:r>
      <w:r w:rsidR="00DA68D4" w:rsidRPr="003B7F9A">
        <w:rPr>
          <w:rFonts w:asciiTheme="majorHAnsi" w:eastAsia="Times New Roman" w:hAnsiTheme="majorHAnsi" w:cs="Arial"/>
          <w:b/>
          <w:bCs/>
          <w:sz w:val="26"/>
          <w:szCs w:val="24"/>
        </w:rPr>
        <w:t>Voiceover IP</w:t>
      </w:r>
      <w:r w:rsidR="00DA68D4" w:rsidRPr="003B7F9A">
        <w:rPr>
          <w:rFonts w:asciiTheme="majorHAnsi" w:eastAsia="Times New Roman" w:hAnsiTheme="majorHAnsi" w:cs="Arial"/>
          <w:sz w:val="26"/>
          <w:szCs w:val="24"/>
        </w:rPr>
        <w:t>, điều chỉnh âm lượng nghe và nói tại hộp thoại</w:t>
      </w:r>
      <w:r w:rsidRPr="003B7F9A">
        <w:rPr>
          <w:rFonts w:asciiTheme="majorHAnsi" w:eastAsia="Times New Roman" w:hAnsiTheme="majorHAnsi" w:cs="Arial"/>
          <w:sz w:val="26"/>
          <w:szCs w:val="24"/>
        </w:rPr>
        <w:t xml:space="preserve"> </w:t>
      </w:r>
      <w:r w:rsidR="00DA68D4" w:rsidRPr="003B7F9A">
        <w:rPr>
          <w:rFonts w:asciiTheme="majorHAnsi" w:eastAsia="Times New Roman" w:hAnsiTheme="majorHAnsi" w:cs="Arial"/>
          <w:b/>
          <w:bCs/>
          <w:sz w:val="26"/>
          <w:szCs w:val="24"/>
        </w:rPr>
        <w:t>Voice over IP</w:t>
      </w:r>
      <w:r w:rsidRPr="003B7F9A">
        <w:rPr>
          <w:rFonts w:asciiTheme="majorHAnsi" w:eastAsia="Times New Roman" w:hAnsiTheme="majorHAnsi" w:cs="Arial"/>
          <w:sz w:val="26"/>
          <w:szCs w:val="24"/>
        </w:rPr>
        <w:t> nằm bên phải màn hình.</w:t>
      </w:r>
    </w:p>
    <w:p w:rsidR="003B7F9A" w:rsidRPr="003B7F9A" w:rsidRDefault="003B7F9A" w:rsidP="003B7F9A">
      <w:pPr>
        <w:pStyle w:val="ListParagraph"/>
        <w:numPr>
          <w:ilvl w:val="2"/>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Chọn</w:t>
      </w:r>
      <w:r w:rsidR="00DA68D4" w:rsidRPr="003B7F9A">
        <w:rPr>
          <w:rFonts w:asciiTheme="majorHAnsi" w:eastAsia="Times New Roman" w:hAnsiTheme="majorHAnsi" w:cs="Arial"/>
          <w:sz w:val="26"/>
          <w:szCs w:val="24"/>
        </w:rPr>
        <w:t> </w:t>
      </w:r>
      <w:r w:rsidR="00DA68D4" w:rsidRPr="003B7F9A">
        <w:rPr>
          <w:rFonts w:asciiTheme="majorHAnsi" w:eastAsia="Times New Roman" w:hAnsiTheme="majorHAnsi" w:cs="Arial"/>
          <w:b/>
          <w:bCs/>
          <w:sz w:val="26"/>
          <w:szCs w:val="24"/>
        </w:rPr>
        <w:t>Transmit my audio now </w:t>
      </w:r>
      <w:r w:rsidR="00DA68D4" w:rsidRPr="003B7F9A">
        <w:rPr>
          <w:rFonts w:asciiTheme="majorHAnsi" w:eastAsia="Times New Roman" w:hAnsiTheme="majorHAnsi" w:cs="Arial"/>
          <w:sz w:val="26"/>
          <w:szCs w:val="24"/>
        </w:rPr>
        <w:t>và bắt đầu cuộc đàm thoại.</w:t>
      </w:r>
    </w:p>
    <w:p w:rsidR="003B7F9A" w:rsidRPr="003B7F9A" w:rsidRDefault="00DA68D4" w:rsidP="003B7F9A">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Muốn truyền hình ảnh thông qua webcam</w:t>
      </w:r>
    </w:p>
    <w:p w:rsidR="003B7F9A" w:rsidRPr="003B7F9A" w:rsidRDefault="003B7F9A" w:rsidP="003B7F9A">
      <w:pPr>
        <w:pStyle w:val="ListParagraph"/>
        <w:numPr>
          <w:ilvl w:val="2"/>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V</w:t>
      </w:r>
      <w:r w:rsidR="00DA68D4" w:rsidRPr="003B7F9A">
        <w:rPr>
          <w:rFonts w:asciiTheme="majorHAnsi" w:eastAsia="Times New Roman" w:hAnsiTheme="majorHAnsi" w:cs="Arial"/>
          <w:sz w:val="26"/>
          <w:szCs w:val="24"/>
        </w:rPr>
        <w:t>ào menu </w:t>
      </w:r>
      <w:r w:rsidR="00DA68D4" w:rsidRPr="003B7F9A">
        <w:rPr>
          <w:rFonts w:asciiTheme="majorHAnsi" w:eastAsia="Times New Roman" w:hAnsiTheme="majorHAnsi" w:cs="Arial"/>
          <w:b/>
          <w:bCs/>
          <w:sz w:val="26"/>
          <w:szCs w:val="24"/>
        </w:rPr>
        <w:t>Audio/Video</w:t>
      </w:r>
    </w:p>
    <w:p w:rsidR="003B7F9A" w:rsidRPr="003B7F9A" w:rsidRDefault="003B7F9A" w:rsidP="003B7F9A">
      <w:pPr>
        <w:pStyle w:val="ListParagraph"/>
        <w:numPr>
          <w:ilvl w:val="2"/>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C</w:t>
      </w:r>
      <w:r w:rsidR="00DA68D4" w:rsidRPr="003B7F9A">
        <w:rPr>
          <w:rFonts w:asciiTheme="majorHAnsi" w:eastAsia="Times New Roman" w:hAnsiTheme="majorHAnsi" w:cs="Arial"/>
          <w:sz w:val="26"/>
          <w:szCs w:val="24"/>
        </w:rPr>
        <w:t>họn </w:t>
      </w:r>
      <w:r w:rsidR="00DA68D4" w:rsidRPr="003B7F9A">
        <w:rPr>
          <w:rFonts w:asciiTheme="majorHAnsi" w:eastAsia="Times New Roman" w:hAnsiTheme="majorHAnsi" w:cs="Arial"/>
          <w:b/>
          <w:bCs/>
          <w:sz w:val="26"/>
          <w:szCs w:val="24"/>
        </w:rPr>
        <w:t>My Video</w:t>
      </w:r>
    </w:p>
    <w:p w:rsidR="003B7F9A" w:rsidRPr="003B7F9A" w:rsidRDefault="003B7F9A" w:rsidP="003B7F9A">
      <w:pPr>
        <w:pStyle w:val="ListParagraph"/>
        <w:numPr>
          <w:ilvl w:val="2"/>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R</w:t>
      </w:r>
      <w:r w:rsidR="00DA68D4" w:rsidRPr="003B7F9A">
        <w:rPr>
          <w:rFonts w:asciiTheme="majorHAnsi" w:eastAsia="Times New Roman" w:hAnsiTheme="majorHAnsi" w:cs="Arial"/>
          <w:sz w:val="26"/>
          <w:szCs w:val="24"/>
        </w:rPr>
        <w:t>ồi nhấn </w:t>
      </w:r>
      <w:r w:rsidR="00DA68D4" w:rsidRPr="003B7F9A">
        <w:rPr>
          <w:rFonts w:asciiTheme="majorHAnsi" w:eastAsia="Times New Roman" w:hAnsiTheme="majorHAnsi" w:cs="Arial"/>
          <w:b/>
          <w:bCs/>
          <w:sz w:val="26"/>
          <w:szCs w:val="24"/>
        </w:rPr>
        <w:t>Transmit my video now</w:t>
      </w:r>
      <w:r w:rsidRPr="003B7F9A">
        <w:rPr>
          <w:rFonts w:asciiTheme="majorHAnsi" w:eastAsia="Times New Roman" w:hAnsiTheme="majorHAnsi" w:cs="Arial"/>
          <w:sz w:val="26"/>
          <w:szCs w:val="24"/>
        </w:rPr>
        <w:t>.</w:t>
      </w:r>
    </w:p>
    <w:p w:rsidR="003B7F9A" w:rsidRPr="003B7F9A" w:rsidRDefault="00DA68D4" w:rsidP="003B7F9A">
      <w:pPr>
        <w:pStyle w:val="ListParagraph"/>
        <w:numPr>
          <w:ilvl w:val="1"/>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Tương tự</w:t>
      </w:r>
      <w:r w:rsidR="003B7F9A" w:rsidRPr="003B7F9A">
        <w:rPr>
          <w:rFonts w:asciiTheme="majorHAnsi" w:eastAsia="Times New Roman" w:hAnsiTheme="majorHAnsi" w:cs="Arial"/>
          <w:sz w:val="26"/>
          <w:szCs w:val="24"/>
        </w:rPr>
        <w:t xml:space="preserve"> </w:t>
      </w:r>
      <w:r w:rsidRPr="003B7F9A">
        <w:rPr>
          <w:rFonts w:asciiTheme="majorHAnsi" w:eastAsia="Times New Roman" w:hAnsiTheme="majorHAnsi" w:cs="Arial"/>
          <w:sz w:val="26"/>
          <w:szCs w:val="24"/>
        </w:rPr>
        <w:t>vào menu </w:t>
      </w:r>
      <w:r w:rsidRPr="003B7F9A">
        <w:rPr>
          <w:rFonts w:asciiTheme="majorHAnsi" w:eastAsia="Times New Roman" w:hAnsiTheme="majorHAnsi" w:cs="Arial"/>
          <w:b/>
          <w:bCs/>
          <w:sz w:val="26"/>
          <w:szCs w:val="24"/>
        </w:rPr>
        <w:t>Audio/Video</w:t>
      </w:r>
      <w:r w:rsidRPr="003B7F9A">
        <w:rPr>
          <w:rFonts w:asciiTheme="majorHAnsi" w:eastAsia="Times New Roman" w:hAnsiTheme="majorHAnsi" w:cs="Arial"/>
          <w:sz w:val="26"/>
          <w:szCs w:val="24"/>
        </w:rPr>
        <w:t xml:space="preserve"> để tán gẫu, </w:t>
      </w:r>
    </w:p>
    <w:p w:rsidR="003B7F9A" w:rsidRPr="003B7F9A" w:rsidRDefault="003B7F9A" w:rsidP="003B7F9A">
      <w:pPr>
        <w:pStyle w:val="ListParagraph"/>
        <w:numPr>
          <w:ilvl w:val="2"/>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lastRenderedPageBreak/>
        <w:t>C</w:t>
      </w:r>
      <w:r w:rsidR="00DA68D4" w:rsidRPr="003B7F9A">
        <w:rPr>
          <w:rFonts w:asciiTheme="majorHAnsi" w:eastAsia="Times New Roman" w:hAnsiTheme="majorHAnsi" w:cs="Arial"/>
          <w:sz w:val="26"/>
          <w:szCs w:val="24"/>
        </w:rPr>
        <w:t>họn </w:t>
      </w:r>
      <w:r w:rsidR="00DA68D4" w:rsidRPr="003B7F9A">
        <w:rPr>
          <w:rFonts w:asciiTheme="majorHAnsi" w:eastAsia="Times New Roman" w:hAnsiTheme="majorHAnsi" w:cs="Arial"/>
          <w:b/>
          <w:bCs/>
          <w:sz w:val="26"/>
          <w:szCs w:val="24"/>
        </w:rPr>
        <w:t>Chat</w:t>
      </w:r>
      <w:r w:rsidR="00DA68D4" w:rsidRPr="003B7F9A">
        <w:rPr>
          <w:rFonts w:asciiTheme="majorHAnsi" w:eastAsia="Times New Roman" w:hAnsiTheme="majorHAnsi" w:cs="Arial"/>
          <w:sz w:val="26"/>
          <w:szCs w:val="24"/>
        </w:rPr>
        <w:t xml:space="preserve">, </w:t>
      </w:r>
    </w:p>
    <w:p w:rsidR="00DA68D4" w:rsidRPr="003B7F9A" w:rsidRDefault="003B7F9A" w:rsidP="003B7F9A">
      <w:pPr>
        <w:pStyle w:val="ListParagraph"/>
        <w:numPr>
          <w:ilvl w:val="2"/>
          <w:numId w:val="29"/>
        </w:numPr>
        <w:spacing w:after="120" w:line="240" w:lineRule="auto"/>
        <w:contextualSpacing w:val="0"/>
        <w:rPr>
          <w:rFonts w:asciiTheme="majorHAnsi" w:eastAsia="Times New Roman" w:hAnsiTheme="majorHAnsi" w:cs="Arial"/>
          <w:sz w:val="26"/>
          <w:szCs w:val="24"/>
        </w:rPr>
      </w:pPr>
      <w:r w:rsidRPr="003B7F9A">
        <w:rPr>
          <w:rFonts w:asciiTheme="majorHAnsi" w:eastAsia="Times New Roman" w:hAnsiTheme="majorHAnsi" w:cs="Arial"/>
          <w:sz w:val="26"/>
          <w:szCs w:val="24"/>
        </w:rPr>
        <w:t>G</w:t>
      </w:r>
      <w:r w:rsidR="00DA68D4" w:rsidRPr="003B7F9A">
        <w:rPr>
          <w:rFonts w:asciiTheme="majorHAnsi" w:eastAsia="Times New Roman" w:hAnsiTheme="majorHAnsi" w:cs="Arial"/>
          <w:sz w:val="26"/>
          <w:szCs w:val="24"/>
        </w:rPr>
        <w:t>õ nội dung thông điệp tại khung </w:t>
      </w:r>
      <w:r w:rsidR="00DA68D4" w:rsidRPr="003B7F9A">
        <w:rPr>
          <w:rFonts w:asciiTheme="majorHAnsi" w:eastAsia="Times New Roman" w:hAnsiTheme="majorHAnsi" w:cs="Arial"/>
          <w:b/>
          <w:bCs/>
          <w:sz w:val="26"/>
          <w:szCs w:val="24"/>
        </w:rPr>
        <w:t>Type your message here</w:t>
      </w:r>
      <w:r w:rsidR="00DA68D4" w:rsidRPr="003B7F9A">
        <w:rPr>
          <w:rFonts w:asciiTheme="majorHAnsi" w:eastAsia="Times New Roman" w:hAnsiTheme="majorHAnsi" w:cs="Arial"/>
          <w:sz w:val="26"/>
          <w:szCs w:val="24"/>
        </w:rPr>
        <w:t> và nhấn</w:t>
      </w:r>
      <w:r w:rsidRPr="003B7F9A">
        <w:rPr>
          <w:rFonts w:asciiTheme="majorHAnsi" w:eastAsia="Times New Roman" w:hAnsiTheme="majorHAnsi" w:cs="Arial"/>
          <w:sz w:val="26"/>
          <w:szCs w:val="24"/>
        </w:rPr>
        <w:t xml:space="preserve"> </w:t>
      </w:r>
      <w:r w:rsidR="00DA68D4" w:rsidRPr="003B7F9A">
        <w:rPr>
          <w:rFonts w:asciiTheme="majorHAnsi" w:eastAsia="Times New Roman" w:hAnsiTheme="majorHAnsi" w:cs="Arial"/>
          <w:b/>
          <w:bCs/>
          <w:sz w:val="26"/>
          <w:szCs w:val="24"/>
        </w:rPr>
        <w:t>Send</w:t>
      </w:r>
      <w:r w:rsidR="00DA68D4" w:rsidRPr="003B7F9A">
        <w:rPr>
          <w:rFonts w:asciiTheme="majorHAnsi" w:eastAsia="Times New Roman" w:hAnsiTheme="majorHAnsi" w:cs="Arial"/>
          <w:sz w:val="26"/>
          <w:szCs w:val="24"/>
        </w:rPr>
        <w:t>.</w:t>
      </w:r>
    </w:p>
    <w:p w:rsidR="003B7F9A" w:rsidRDefault="00DA68D4" w:rsidP="003B7F9A">
      <w:pPr>
        <w:pStyle w:val="ListParagraph"/>
        <w:numPr>
          <w:ilvl w:val="0"/>
          <w:numId w:val="29"/>
        </w:numPr>
        <w:spacing w:after="120" w:line="240" w:lineRule="auto"/>
        <w:contextualSpacing w:val="0"/>
        <w:jc w:val="both"/>
        <w:rPr>
          <w:rFonts w:asciiTheme="majorHAnsi" w:eastAsia="Times New Roman" w:hAnsiTheme="majorHAnsi" w:cs="Arial"/>
          <w:sz w:val="26"/>
          <w:szCs w:val="24"/>
        </w:rPr>
      </w:pPr>
      <w:r w:rsidRPr="003B7F9A">
        <w:rPr>
          <w:rFonts w:asciiTheme="majorHAnsi" w:eastAsia="Times New Roman" w:hAnsiTheme="majorHAnsi" w:cs="Arial"/>
          <w:sz w:val="26"/>
          <w:szCs w:val="24"/>
        </w:rPr>
        <w:t>Bên cạnh các chức năng tham gia hội thảo như đàm thoại, truyền hình, tán gẫu, người ngồi tại máy chủ còn được trang bị thêm một số tiện ích khác:</w:t>
      </w:r>
    </w:p>
    <w:p w:rsidR="003B7F9A" w:rsidRDefault="00DA68D4" w:rsidP="003B7F9A">
      <w:pPr>
        <w:pStyle w:val="ListParagraph"/>
        <w:numPr>
          <w:ilvl w:val="1"/>
          <w:numId w:val="29"/>
        </w:numPr>
        <w:spacing w:after="120" w:line="240" w:lineRule="auto"/>
        <w:contextualSpacing w:val="0"/>
        <w:jc w:val="both"/>
        <w:rPr>
          <w:rFonts w:asciiTheme="majorHAnsi" w:eastAsia="Times New Roman" w:hAnsiTheme="majorHAnsi" w:cs="Arial"/>
          <w:sz w:val="26"/>
          <w:szCs w:val="24"/>
        </w:rPr>
      </w:pPr>
      <w:r w:rsidRPr="003B7F9A">
        <w:rPr>
          <w:rFonts w:asciiTheme="majorHAnsi" w:eastAsia="Times New Roman" w:hAnsiTheme="majorHAnsi" w:cs="Arial"/>
          <w:b/>
          <w:i/>
          <w:iCs/>
          <w:sz w:val="26"/>
          <w:szCs w:val="24"/>
        </w:rPr>
        <w:t>Application selection</w:t>
      </w:r>
      <w:r w:rsidRPr="003B7F9A">
        <w:rPr>
          <w:rFonts w:asciiTheme="majorHAnsi" w:eastAsia="Times New Roman" w:hAnsiTheme="majorHAnsi" w:cs="Arial"/>
          <w:b/>
          <w:sz w:val="26"/>
          <w:szCs w:val="24"/>
        </w:rPr>
        <w:t>:</w:t>
      </w:r>
      <w:r w:rsidRPr="003B7F9A">
        <w:rPr>
          <w:rFonts w:asciiTheme="majorHAnsi" w:eastAsia="Times New Roman" w:hAnsiTheme="majorHAnsi" w:cs="Arial"/>
          <w:sz w:val="26"/>
          <w:szCs w:val="24"/>
        </w:rPr>
        <w:t xml:space="preserve"> Cho phép ẩn/hiện từng ứng dụng cụ thể trên màn hình.</w:t>
      </w:r>
      <w:r w:rsidR="003B7F9A">
        <w:rPr>
          <w:rFonts w:asciiTheme="majorHAnsi" w:eastAsia="Times New Roman" w:hAnsiTheme="majorHAnsi" w:cs="Arial"/>
          <w:sz w:val="26"/>
          <w:szCs w:val="24"/>
        </w:rPr>
        <w:t xml:space="preserve"> </w:t>
      </w:r>
      <w:r w:rsidRPr="003B7F9A">
        <w:rPr>
          <w:rFonts w:asciiTheme="majorHAnsi" w:eastAsia="Times New Roman" w:hAnsiTheme="majorHAnsi" w:cs="Arial"/>
          <w:sz w:val="26"/>
          <w:szCs w:val="24"/>
        </w:rPr>
        <w:t xml:space="preserve"> Chỉ những ứng dụng nào được đánh dấu thì người ngồi tại máy khách mới có quyền theo dõi, còn những ứng dụng không được đánh dấu thì chỉ có người ngồi tại máy chủ thấy và điều khiển được.</w:t>
      </w:r>
    </w:p>
    <w:p w:rsidR="003B7F9A" w:rsidRDefault="00DA68D4" w:rsidP="003B7F9A">
      <w:pPr>
        <w:pStyle w:val="ListParagraph"/>
        <w:numPr>
          <w:ilvl w:val="1"/>
          <w:numId w:val="29"/>
        </w:numPr>
        <w:spacing w:after="120" w:line="240" w:lineRule="auto"/>
        <w:contextualSpacing w:val="0"/>
        <w:jc w:val="both"/>
        <w:rPr>
          <w:rFonts w:asciiTheme="majorHAnsi" w:eastAsia="Times New Roman" w:hAnsiTheme="majorHAnsi" w:cs="Arial"/>
          <w:sz w:val="26"/>
          <w:szCs w:val="24"/>
        </w:rPr>
      </w:pPr>
      <w:r w:rsidRPr="003B7F9A">
        <w:rPr>
          <w:rFonts w:asciiTheme="majorHAnsi" w:eastAsia="Times New Roman" w:hAnsiTheme="majorHAnsi" w:cs="Arial"/>
          <w:b/>
          <w:i/>
          <w:iCs/>
          <w:sz w:val="26"/>
          <w:szCs w:val="24"/>
        </w:rPr>
        <w:t>Session list:</w:t>
      </w:r>
      <w:r w:rsidRPr="003B7F9A">
        <w:rPr>
          <w:rFonts w:asciiTheme="majorHAnsi" w:eastAsia="Times New Roman" w:hAnsiTheme="majorHAnsi" w:cs="Arial"/>
          <w:sz w:val="26"/>
          <w:szCs w:val="24"/>
        </w:rPr>
        <w:t> Danh sách các “khách mời” đang theo dõi màn hình của bạn. Ứng với mỗi “khách mời”, bạn có thể thiết lập quyền điều khiển máy tính cho họ bằng cách nhấn biểu tượng con chuột nằm bên phải tên “khách mời</w:t>
      </w:r>
      <w:r w:rsidR="00E10B66">
        <w:rPr>
          <w:rFonts w:asciiTheme="majorHAnsi" w:eastAsia="Times New Roman" w:hAnsiTheme="majorHAnsi" w:cs="Arial"/>
          <w:sz w:val="26"/>
          <w:szCs w:val="24"/>
        </w:rPr>
        <w:t xml:space="preserve"> </w:t>
      </w:r>
      <w:r w:rsidRPr="003B7F9A">
        <w:rPr>
          <w:rFonts w:asciiTheme="majorHAnsi" w:eastAsia="Times New Roman" w:hAnsiTheme="majorHAnsi" w:cs="Arial"/>
          <w:sz w:val="26"/>
          <w:szCs w:val="24"/>
        </w:rPr>
        <w:t>”.</w:t>
      </w:r>
    </w:p>
    <w:p w:rsidR="00DA68D4" w:rsidRPr="003B7F9A" w:rsidRDefault="00DA68D4" w:rsidP="003B7F9A">
      <w:pPr>
        <w:pStyle w:val="ListParagraph"/>
        <w:numPr>
          <w:ilvl w:val="1"/>
          <w:numId w:val="29"/>
        </w:numPr>
        <w:spacing w:after="120" w:line="240" w:lineRule="auto"/>
        <w:contextualSpacing w:val="0"/>
        <w:jc w:val="both"/>
        <w:rPr>
          <w:rFonts w:asciiTheme="majorHAnsi" w:eastAsia="Times New Roman" w:hAnsiTheme="majorHAnsi" w:cs="Arial"/>
          <w:sz w:val="26"/>
          <w:szCs w:val="24"/>
        </w:rPr>
      </w:pPr>
      <w:r w:rsidRPr="003B7F9A">
        <w:rPr>
          <w:rFonts w:asciiTheme="majorHAnsi" w:eastAsia="Times New Roman" w:hAnsiTheme="majorHAnsi" w:cs="Arial"/>
          <w:b/>
          <w:i/>
          <w:iCs/>
          <w:sz w:val="26"/>
          <w:szCs w:val="24"/>
        </w:rPr>
        <w:t>Whiteboard</w:t>
      </w:r>
      <w:r w:rsidRPr="003B7F9A">
        <w:rPr>
          <w:rFonts w:asciiTheme="majorHAnsi" w:eastAsia="Times New Roman" w:hAnsiTheme="majorHAnsi" w:cs="Arial"/>
          <w:b/>
          <w:sz w:val="26"/>
          <w:szCs w:val="24"/>
        </w:rPr>
        <w:t>:</w:t>
      </w:r>
      <w:r w:rsidRPr="003B7F9A">
        <w:rPr>
          <w:rFonts w:asciiTheme="majorHAnsi" w:eastAsia="Times New Roman" w:hAnsiTheme="majorHAnsi" w:cs="Arial"/>
          <w:sz w:val="26"/>
          <w:szCs w:val="24"/>
        </w:rPr>
        <w:t xml:space="preserve"> Cung cấp các công cụ giúp bạn ghi chú ngay trên màn hình. Để kích hoạt chức năng này, bạn gạt điểm neo trên khung</w:t>
      </w:r>
      <w:r w:rsidR="003B7F9A">
        <w:rPr>
          <w:rFonts w:asciiTheme="majorHAnsi" w:eastAsia="Times New Roman" w:hAnsiTheme="majorHAnsi" w:cs="Arial"/>
          <w:sz w:val="26"/>
          <w:szCs w:val="24"/>
        </w:rPr>
        <w:t xml:space="preserve"> </w:t>
      </w:r>
      <w:r w:rsidRPr="003B7F9A">
        <w:rPr>
          <w:rFonts w:asciiTheme="majorHAnsi" w:eastAsia="Times New Roman" w:hAnsiTheme="majorHAnsi" w:cs="Arial"/>
          <w:b/>
          <w:bCs/>
          <w:sz w:val="26"/>
          <w:szCs w:val="24"/>
        </w:rPr>
        <w:t>Whiteboard</w:t>
      </w:r>
      <w:r w:rsidRPr="003B7F9A">
        <w:rPr>
          <w:rFonts w:asciiTheme="majorHAnsi" w:eastAsia="Times New Roman" w:hAnsiTheme="majorHAnsi" w:cs="Arial"/>
          <w:sz w:val="26"/>
          <w:szCs w:val="24"/>
        </w:rPr>
        <w:t> sang mục </w:t>
      </w:r>
      <w:r w:rsidRPr="003B7F9A">
        <w:rPr>
          <w:rFonts w:asciiTheme="majorHAnsi" w:eastAsia="Times New Roman" w:hAnsiTheme="majorHAnsi" w:cs="Arial"/>
          <w:b/>
          <w:bCs/>
          <w:sz w:val="26"/>
          <w:szCs w:val="24"/>
        </w:rPr>
        <w:t>On</w:t>
      </w:r>
      <w:r w:rsidRPr="003B7F9A">
        <w:rPr>
          <w:rFonts w:asciiTheme="majorHAnsi" w:eastAsia="Times New Roman" w:hAnsiTheme="majorHAnsi" w:cs="Arial"/>
          <w:sz w:val="26"/>
          <w:szCs w:val="24"/>
        </w:rPr>
        <w:t>, sau đó sử dụng các công cụ bên dưới để khoanh vùng và tạo ghi chú trên màn hình.</w:t>
      </w:r>
    </w:p>
    <w:p w:rsidR="0000556B" w:rsidRPr="003A0DEC" w:rsidRDefault="0000556B" w:rsidP="002248CA">
      <w:pPr>
        <w:tabs>
          <w:tab w:val="num" w:pos="720"/>
        </w:tabs>
        <w:spacing w:after="120" w:line="240" w:lineRule="auto"/>
        <w:rPr>
          <w:rFonts w:asciiTheme="majorHAnsi" w:eastAsia="Cambria" w:hAnsiTheme="majorHAnsi" w:cs="Cambria"/>
          <w:b/>
          <w:bCs/>
          <w:color w:val="1F497D"/>
          <w:sz w:val="24"/>
          <w:szCs w:val="24"/>
        </w:rPr>
      </w:pPr>
    </w:p>
    <w:p w:rsidR="0000556B" w:rsidRPr="003A0DEC" w:rsidRDefault="0000556B" w:rsidP="0000556B">
      <w:pPr>
        <w:tabs>
          <w:tab w:val="num" w:pos="720"/>
        </w:tabs>
        <w:spacing w:after="120" w:line="240" w:lineRule="auto"/>
        <w:rPr>
          <w:rFonts w:asciiTheme="majorHAnsi" w:eastAsia="Cambria" w:hAnsiTheme="majorHAnsi" w:cs="Cambria"/>
          <w:b/>
          <w:bCs/>
          <w:color w:val="1F497D"/>
          <w:sz w:val="24"/>
          <w:szCs w:val="24"/>
        </w:rPr>
      </w:pPr>
    </w:p>
    <w:p w:rsidR="0000556B" w:rsidRPr="003A0DEC" w:rsidRDefault="0000556B" w:rsidP="0000556B">
      <w:pPr>
        <w:tabs>
          <w:tab w:val="num" w:pos="720"/>
        </w:tabs>
        <w:spacing w:after="120" w:line="240" w:lineRule="auto"/>
        <w:rPr>
          <w:rFonts w:asciiTheme="majorHAnsi" w:eastAsia="Cambria" w:hAnsiTheme="majorHAnsi" w:cs="Cambria"/>
          <w:b/>
          <w:bCs/>
          <w:color w:val="1F497D"/>
          <w:sz w:val="24"/>
          <w:szCs w:val="24"/>
        </w:rPr>
      </w:pPr>
    </w:p>
    <w:p w:rsidR="0000556B" w:rsidRPr="003A0DEC" w:rsidRDefault="0000556B" w:rsidP="0000556B">
      <w:pPr>
        <w:tabs>
          <w:tab w:val="num" w:pos="720"/>
        </w:tabs>
        <w:spacing w:after="120" w:line="240" w:lineRule="auto"/>
        <w:rPr>
          <w:rFonts w:asciiTheme="majorHAnsi" w:eastAsia="Cambria" w:hAnsiTheme="majorHAnsi" w:cs="Cambria"/>
          <w:b/>
          <w:bCs/>
          <w:color w:val="1F497D"/>
          <w:sz w:val="24"/>
          <w:szCs w:val="24"/>
        </w:rPr>
      </w:pPr>
    </w:p>
    <w:sectPr w:rsidR="0000556B" w:rsidRPr="003A0DEC" w:rsidSect="007E4257">
      <w:headerReference w:type="default" r:id="rId23"/>
      <w:footerReference w:type="default" r:id="rId24"/>
      <w:pgSz w:w="11907" w:h="16839"/>
      <w:pgMar w:top="1627" w:right="927" w:bottom="720" w:left="1350" w:header="708" w:footer="99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646" w:rsidRDefault="00CE5646">
      <w:pPr>
        <w:spacing w:after="0" w:line="240" w:lineRule="auto"/>
      </w:pPr>
      <w:r>
        <w:separator/>
      </w:r>
    </w:p>
  </w:endnote>
  <w:endnote w:type="continuationSeparator" w:id="1">
    <w:p w:rsidR="00CE5646" w:rsidRDefault="00CE56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33" w:type="dxa"/>
      <w:tblInd w:w="-790" w:type="dxa"/>
      <w:tblLook w:val="0000"/>
    </w:tblPr>
    <w:tblGrid>
      <w:gridCol w:w="10633"/>
    </w:tblGrid>
    <w:tr w:rsidR="005226EE" w:rsidTr="00EB44DE">
      <w:tc>
        <w:tcPr>
          <w:tcW w:w="10633" w:type="dxa"/>
          <w:tcBorders>
            <w:top w:val="nil"/>
            <w:bottom w:val="nil"/>
          </w:tcBorders>
          <w:tcMar>
            <w:top w:w="0" w:type="dxa"/>
            <w:left w:w="0" w:type="dxa"/>
            <w:bottom w:w="0" w:type="dxa"/>
            <w:right w:w="0" w:type="dxa"/>
          </w:tcMar>
        </w:tcPr>
        <w:p w:rsidR="005226EE" w:rsidRDefault="005226EE">
          <w:pPr>
            <w:spacing w:after="0" w:line="240" w:lineRule="auto"/>
            <w:jc w:val="right"/>
          </w:pPr>
          <w:r>
            <w:rPr>
              <w:noProof/>
            </w:rPr>
            <w:drawing>
              <wp:inline distT="0" distB="0" distL="0" distR="0">
                <wp:extent cx="6610350" cy="5143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6610350" cy="514350"/>
                        </a:xfrm>
                        <a:prstGeom prst="rect">
                          <a:avLst/>
                        </a:prstGeom>
                        <a:noFill/>
                        <a:ln w="9525">
                          <a:noFill/>
                          <a:miter lim="800000"/>
                          <a:headEnd/>
                          <a:tailEnd/>
                        </a:ln>
                      </pic:spPr>
                    </pic:pic>
                  </a:graphicData>
                </a:graphic>
              </wp:inline>
            </w:drawing>
          </w:r>
        </w:p>
      </w:tc>
    </w:tr>
  </w:tbl>
  <w:p w:rsidR="005226EE" w:rsidRDefault="005226EE">
    <w:pPr>
      <w:tabs>
        <w:tab w:val="left" w:pos="1290"/>
      </w:tabs>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646" w:rsidRDefault="00CE5646">
      <w:pPr>
        <w:spacing w:after="0" w:line="240" w:lineRule="auto"/>
      </w:pPr>
      <w:r>
        <w:separator/>
      </w:r>
    </w:p>
  </w:footnote>
  <w:footnote w:type="continuationSeparator" w:id="1">
    <w:p w:rsidR="00CE5646" w:rsidRDefault="00CE56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6EE" w:rsidRDefault="005226EE">
    <w:pPr>
      <w:spacing w:after="0"/>
    </w:pPr>
  </w:p>
  <w:tbl>
    <w:tblPr>
      <w:tblW w:w="0" w:type="auto"/>
      <w:tblInd w:w="115" w:type="dxa"/>
      <w:tblLook w:val="0000"/>
    </w:tblPr>
    <w:tblGrid>
      <w:gridCol w:w="8380"/>
      <w:gridCol w:w="1365"/>
    </w:tblGrid>
    <w:tr w:rsidR="005226EE" w:rsidTr="00EB44DE">
      <w:tc>
        <w:tcPr>
          <w:tcW w:w="8403" w:type="dxa"/>
          <w:tcBorders>
            <w:top w:val="single" w:sz="4" w:space="0" w:color="548DD4"/>
            <w:left w:val="single" w:sz="4" w:space="0" w:color="548DD4"/>
            <w:bottom w:val="single" w:sz="4" w:space="0" w:color="548DD4"/>
            <w:right w:val="single" w:sz="4" w:space="0" w:color="548DD4"/>
          </w:tcBorders>
          <w:tcMar>
            <w:top w:w="72" w:type="dxa"/>
            <w:left w:w="115" w:type="dxa"/>
            <w:bottom w:w="72" w:type="dxa"/>
            <w:right w:w="115" w:type="dxa"/>
          </w:tcMar>
        </w:tcPr>
        <w:p w:rsidR="003A0DEC" w:rsidRPr="003A0DEC" w:rsidRDefault="000B5F9C" w:rsidP="003A0DEC">
          <w:pPr>
            <w:spacing w:after="0" w:line="240" w:lineRule="auto"/>
            <w:jc w:val="center"/>
            <w:rPr>
              <w:rFonts w:ascii="Cambria" w:eastAsia="Cambria" w:hAnsi="Cambria" w:cs="Cambria"/>
              <w:b/>
              <w:bCs/>
              <w:sz w:val="24"/>
              <w:szCs w:val="24"/>
            </w:rPr>
          </w:pPr>
          <w:r>
            <w:rPr>
              <w:rFonts w:ascii="Cambria" w:eastAsia="Cambria" w:hAnsi="Cambria" w:cs="Cambria"/>
              <w:b/>
              <w:bCs/>
              <w:sz w:val="24"/>
              <w:szCs w:val="24"/>
            </w:rPr>
            <w:t xml:space="preserve">HD </w:t>
          </w:r>
          <w:r w:rsidR="003A0DEC">
            <w:rPr>
              <w:rFonts w:ascii="Cambria" w:eastAsia="Cambria" w:hAnsi="Cambria" w:cs="Cambria"/>
              <w:b/>
              <w:bCs/>
              <w:sz w:val="24"/>
              <w:szCs w:val="24"/>
            </w:rPr>
            <w:t>cài đặt</w:t>
          </w:r>
          <w:r>
            <w:rPr>
              <w:rFonts w:ascii="Cambria" w:eastAsia="Cambria" w:hAnsi="Cambria" w:cs="Cambria"/>
              <w:b/>
              <w:bCs/>
              <w:sz w:val="24"/>
              <w:szCs w:val="24"/>
            </w:rPr>
            <w:t xml:space="preserve"> &amp; Sử Dụng T</w:t>
          </w:r>
          <w:r w:rsidR="003A0DEC">
            <w:rPr>
              <w:rFonts w:ascii="Cambria" w:eastAsia="Cambria" w:hAnsi="Cambria" w:cs="Cambria"/>
              <w:b/>
              <w:bCs/>
              <w:sz w:val="24"/>
              <w:szCs w:val="24"/>
            </w:rPr>
            <w:t>eamView</w:t>
          </w:r>
        </w:p>
      </w:tc>
      <w:tc>
        <w:tcPr>
          <w:tcW w:w="1367" w:type="dxa"/>
          <w:tcBorders>
            <w:top w:val="single" w:sz="4" w:space="0" w:color="365F91"/>
            <w:left w:val="single" w:sz="4" w:space="0" w:color="548DD4"/>
            <w:bottom w:val="single" w:sz="4" w:space="0" w:color="548DD4"/>
            <w:right w:val="single" w:sz="4" w:space="0" w:color="548DD4"/>
          </w:tcBorders>
          <w:tcMar>
            <w:top w:w="72" w:type="dxa"/>
            <w:left w:w="115" w:type="dxa"/>
            <w:bottom w:w="72" w:type="dxa"/>
            <w:right w:w="115" w:type="dxa"/>
          </w:tcMar>
        </w:tcPr>
        <w:p w:rsidR="005226EE" w:rsidRDefault="005226EE">
          <w:pPr>
            <w:spacing w:after="0" w:line="240" w:lineRule="auto"/>
          </w:pPr>
          <w:r>
            <w:rPr>
              <w:rFonts w:ascii="Cambria" w:eastAsia="Cambria" w:hAnsi="Cambria" w:cs="Cambria"/>
              <w:b/>
              <w:bCs/>
              <w:sz w:val="24"/>
              <w:szCs w:val="24"/>
            </w:rPr>
            <w:t>Rev. 1</w:t>
          </w:r>
        </w:p>
      </w:tc>
    </w:tr>
  </w:tbl>
  <w:p w:rsidR="005226EE" w:rsidRDefault="005226EE">
    <w:pPr>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C7E6102"/>
    <w:lvl w:ilvl="0" w:tplc="0F58FC8C">
      <w:start w:val="1"/>
      <w:numFmt w:val="upperRoman"/>
      <w:lvlText w:val="%1."/>
      <w:lvlJc w:val="left"/>
      <w:pPr>
        <w:tabs>
          <w:tab w:val="num" w:pos="0"/>
        </w:tabs>
        <w:ind w:left="720" w:hanging="360"/>
      </w:pPr>
      <w:rPr>
        <w:rFonts w:ascii="Cambria" w:eastAsia="Times New Roman" w:hAnsi="Cambria" w:cs="Times New Roman" w:hint="default"/>
        <w:b/>
        <w:bCs w:val="0"/>
        <w:i w:val="0"/>
        <w:iCs w:val="0"/>
        <w:strike w:val="0"/>
        <w:color w:val="1F497D"/>
        <w:sz w:val="28"/>
        <w:szCs w:val="28"/>
        <w:u w:val="none"/>
      </w:rPr>
    </w:lvl>
    <w:lvl w:ilvl="1" w:tplc="0040CEB6">
      <w:start w:val="1"/>
      <w:numFmt w:val="lowerLetter"/>
      <w:lvlText w:val="%2."/>
      <w:lvlJc w:val="left"/>
      <w:pPr>
        <w:tabs>
          <w:tab w:val="num" w:pos="270"/>
        </w:tabs>
        <w:ind w:left="1710" w:hanging="360"/>
      </w:pPr>
      <w:rPr>
        <w:rFonts w:ascii="Cambria" w:eastAsia="Times New Roman" w:hAnsi="Cambria" w:cs="Times New Roman" w:hint="default"/>
        <w:b/>
        <w:bCs w:val="0"/>
        <w:i w:val="0"/>
        <w:iCs w:val="0"/>
        <w:strike w:val="0"/>
        <w:color w:val="365F91"/>
        <w:sz w:val="28"/>
        <w:szCs w:val="28"/>
        <w:u w:val="none"/>
      </w:rPr>
    </w:lvl>
    <w:lvl w:ilvl="2" w:tplc="B26675F2">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5816E09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BF1C4FF2">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6DDADE2A">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70B4445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B9408194">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78328872">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79B0F7AE"/>
    <w:lvl w:ilvl="0" w:tplc="3F7AAC30">
      <w:start w:val="1"/>
      <w:numFmt w:val="upperRoman"/>
      <w:lvlText w:val="%1."/>
      <w:lvlJc w:val="left"/>
      <w:pPr>
        <w:tabs>
          <w:tab w:val="num" w:pos="0"/>
        </w:tabs>
        <w:ind w:left="720" w:hanging="360"/>
      </w:pPr>
      <w:rPr>
        <w:rFonts w:ascii="Cambria" w:eastAsia="Times New Roman" w:hAnsi="Cambria" w:cs="Times New Roman" w:hint="default"/>
        <w:b/>
        <w:bCs w:val="0"/>
        <w:i w:val="0"/>
        <w:iCs w:val="0"/>
        <w:strike w:val="0"/>
        <w:color w:val="365F91"/>
        <w:sz w:val="28"/>
        <w:szCs w:val="28"/>
        <w:u w:val="none"/>
      </w:rPr>
    </w:lvl>
    <w:lvl w:ilvl="1" w:tplc="33B648F6">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7EFAAD26">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8B4D870">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006445C0">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6AACADD4">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344812BE">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45D8D7C8">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A4E20F14">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D"/>
    <w:multiLevelType w:val="hybridMultilevel"/>
    <w:tmpl w:val="0000000D"/>
    <w:lvl w:ilvl="0" w:tplc="44A0178E">
      <w:start w:val="1"/>
      <w:numFmt w:val="bullet"/>
      <w:lvlText w:val="●"/>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274AB5C4">
      <w:start w:val="1"/>
      <w:numFmt w:val="bullet"/>
      <w:lvlText w:val="○"/>
      <w:lvlJc w:val="left"/>
      <w:pPr>
        <w:tabs>
          <w:tab w:val="num" w:pos="0"/>
        </w:tabs>
        <w:ind w:left="1800" w:hanging="720"/>
      </w:pPr>
      <w:rPr>
        <w:rFonts w:ascii="Courier New" w:eastAsia="Courier New" w:hAnsi="Courier New" w:cs="Courier New"/>
        <w:b w:val="0"/>
        <w:bCs w:val="0"/>
        <w:i w:val="0"/>
        <w:iCs w:val="0"/>
        <w:strike w:val="0"/>
        <w:color w:val="000000"/>
        <w:sz w:val="20"/>
        <w:szCs w:val="20"/>
        <w:u w:val="none"/>
      </w:rPr>
    </w:lvl>
    <w:lvl w:ilvl="2" w:tplc="BE904AE4">
      <w:start w:val="1"/>
      <w:numFmt w:val="bullet"/>
      <w:lvlText w:val="■"/>
      <w:lvlJc w:val="right"/>
      <w:pPr>
        <w:tabs>
          <w:tab w:val="num" w:pos="0"/>
        </w:tabs>
        <w:ind w:left="2520" w:hanging="540"/>
      </w:pPr>
      <w:rPr>
        <w:rFonts w:ascii="Verdana" w:eastAsia="Verdana" w:hAnsi="Verdana" w:cs="Verdana"/>
        <w:b w:val="0"/>
        <w:bCs w:val="0"/>
        <w:i w:val="0"/>
        <w:iCs w:val="0"/>
        <w:strike w:val="0"/>
        <w:color w:val="000000"/>
        <w:sz w:val="20"/>
        <w:szCs w:val="20"/>
        <w:u w:val="none"/>
      </w:rPr>
    </w:lvl>
    <w:lvl w:ilvl="3" w:tplc="6F0EC410">
      <w:start w:val="1"/>
      <w:numFmt w:val="bullet"/>
      <w:lvlText w:val="●"/>
      <w:lvlJc w:val="left"/>
      <w:pPr>
        <w:tabs>
          <w:tab w:val="num" w:pos="0"/>
        </w:tabs>
        <w:ind w:left="3240" w:hanging="720"/>
      </w:pPr>
      <w:rPr>
        <w:rFonts w:ascii="Verdana" w:eastAsia="Verdana" w:hAnsi="Verdana" w:cs="Verdana"/>
        <w:b w:val="0"/>
        <w:bCs w:val="0"/>
        <w:i w:val="0"/>
        <w:iCs w:val="0"/>
        <w:strike w:val="0"/>
        <w:color w:val="000000"/>
        <w:sz w:val="20"/>
        <w:szCs w:val="20"/>
        <w:u w:val="none"/>
      </w:rPr>
    </w:lvl>
    <w:lvl w:ilvl="4" w:tplc="33F80970">
      <w:start w:val="1"/>
      <w:numFmt w:val="bullet"/>
      <w:lvlText w:val="○"/>
      <w:lvlJc w:val="left"/>
      <w:pPr>
        <w:tabs>
          <w:tab w:val="num" w:pos="0"/>
        </w:tabs>
        <w:ind w:left="3960" w:hanging="720"/>
      </w:pPr>
      <w:rPr>
        <w:rFonts w:ascii="Courier New" w:eastAsia="Courier New" w:hAnsi="Courier New" w:cs="Courier New"/>
        <w:b w:val="0"/>
        <w:bCs w:val="0"/>
        <w:i w:val="0"/>
        <w:iCs w:val="0"/>
        <w:strike w:val="0"/>
        <w:color w:val="000000"/>
        <w:sz w:val="20"/>
        <w:szCs w:val="20"/>
        <w:u w:val="none"/>
      </w:rPr>
    </w:lvl>
    <w:lvl w:ilvl="5" w:tplc="754EC45E">
      <w:start w:val="1"/>
      <w:numFmt w:val="bullet"/>
      <w:lvlText w:val="■"/>
      <w:lvlJc w:val="right"/>
      <w:pPr>
        <w:tabs>
          <w:tab w:val="num" w:pos="0"/>
        </w:tabs>
        <w:ind w:left="4680" w:hanging="540"/>
      </w:pPr>
      <w:rPr>
        <w:rFonts w:ascii="Verdana" w:eastAsia="Verdana" w:hAnsi="Verdana" w:cs="Verdana"/>
        <w:b w:val="0"/>
        <w:bCs w:val="0"/>
        <w:i w:val="0"/>
        <w:iCs w:val="0"/>
        <w:strike w:val="0"/>
        <w:color w:val="000000"/>
        <w:sz w:val="20"/>
        <w:szCs w:val="20"/>
        <w:u w:val="none"/>
      </w:rPr>
    </w:lvl>
    <w:lvl w:ilvl="6" w:tplc="F64ECA22">
      <w:start w:val="1"/>
      <w:numFmt w:val="bullet"/>
      <w:lvlText w:val="●"/>
      <w:lvlJc w:val="left"/>
      <w:pPr>
        <w:tabs>
          <w:tab w:val="num" w:pos="0"/>
        </w:tabs>
        <w:ind w:left="5400" w:hanging="720"/>
      </w:pPr>
      <w:rPr>
        <w:rFonts w:ascii="Verdana" w:eastAsia="Verdana" w:hAnsi="Verdana" w:cs="Verdana"/>
        <w:b w:val="0"/>
        <w:bCs w:val="0"/>
        <w:i w:val="0"/>
        <w:iCs w:val="0"/>
        <w:strike w:val="0"/>
        <w:color w:val="000000"/>
        <w:sz w:val="20"/>
        <w:szCs w:val="20"/>
        <w:u w:val="none"/>
      </w:rPr>
    </w:lvl>
    <w:lvl w:ilvl="7" w:tplc="0DAAA6E0">
      <w:start w:val="1"/>
      <w:numFmt w:val="bullet"/>
      <w:lvlText w:val="○"/>
      <w:lvlJc w:val="left"/>
      <w:pPr>
        <w:tabs>
          <w:tab w:val="num" w:pos="0"/>
        </w:tabs>
        <w:ind w:left="6120" w:hanging="720"/>
      </w:pPr>
      <w:rPr>
        <w:rFonts w:ascii="Courier New" w:eastAsia="Courier New" w:hAnsi="Courier New" w:cs="Courier New"/>
        <w:b w:val="0"/>
        <w:bCs w:val="0"/>
        <w:i w:val="0"/>
        <w:iCs w:val="0"/>
        <w:strike w:val="0"/>
        <w:color w:val="000000"/>
        <w:sz w:val="20"/>
        <w:szCs w:val="20"/>
        <w:u w:val="none"/>
      </w:rPr>
    </w:lvl>
    <w:lvl w:ilvl="8" w:tplc="6B3681BE">
      <w:start w:val="1"/>
      <w:numFmt w:val="bullet"/>
      <w:lvlText w:val="■"/>
      <w:lvlJc w:val="right"/>
      <w:pPr>
        <w:tabs>
          <w:tab w:val="num" w:pos="0"/>
        </w:tabs>
        <w:ind w:left="6840" w:hanging="540"/>
      </w:pPr>
      <w:rPr>
        <w:rFonts w:ascii="Verdana" w:eastAsia="Verdana" w:hAnsi="Verdana" w:cs="Verdana"/>
        <w:b w:val="0"/>
        <w:bCs w:val="0"/>
        <w:i w:val="0"/>
        <w:iCs w:val="0"/>
        <w:strike w:val="0"/>
        <w:color w:val="000000"/>
        <w:sz w:val="20"/>
        <w:szCs w:val="20"/>
        <w:u w:val="none"/>
      </w:rPr>
    </w:lvl>
  </w:abstractNum>
  <w:abstractNum w:abstractNumId="3">
    <w:nsid w:val="0000000E"/>
    <w:multiLevelType w:val="hybridMultilevel"/>
    <w:tmpl w:val="0000000E"/>
    <w:lvl w:ilvl="0" w:tplc="0F9C57F0">
      <w:start w:val="1"/>
      <w:numFmt w:val="decimal"/>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010A2FBC">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C8480684">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752A63F2">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91E0EBD6">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24C4EE3E">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67606EE6">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DEA03B0E">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16F2AB7C">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F"/>
    <w:multiLevelType w:val="hybridMultilevel"/>
    <w:tmpl w:val="5516B02A"/>
    <w:lvl w:ilvl="0" w:tplc="C5EEBF8C">
      <w:start w:val="1"/>
      <w:numFmt w:val="lowerLetter"/>
      <w:lvlText w:val="%1."/>
      <w:lvlJc w:val="left"/>
      <w:pPr>
        <w:tabs>
          <w:tab w:val="num" w:pos="0"/>
        </w:tabs>
        <w:ind w:left="1260" w:hanging="900"/>
      </w:pPr>
      <w:rPr>
        <w:rFonts w:asciiTheme="majorHAnsi" w:eastAsia="Times New Roman" w:hAnsiTheme="majorHAnsi" w:cs="Times New Roman" w:hint="default"/>
        <w:b w:val="0"/>
        <w:bCs w:val="0"/>
        <w:i w:val="0"/>
        <w:iCs w:val="0"/>
        <w:strike w:val="0"/>
        <w:color w:val="000000"/>
        <w:sz w:val="24"/>
        <w:szCs w:val="24"/>
        <w:u w:val="none"/>
      </w:rPr>
    </w:lvl>
    <w:lvl w:ilvl="1" w:tplc="B3C03B76">
      <w:start w:val="1"/>
      <w:numFmt w:val="lowerLetter"/>
      <w:lvlText w:val="%2."/>
      <w:lvlJc w:val="left"/>
      <w:pPr>
        <w:tabs>
          <w:tab w:val="num" w:pos="0"/>
        </w:tabs>
        <w:ind w:left="1980" w:hanging="900"/>
      </w:pPr>
      <w:rPr>
        <w:rFonts w:ascii="Times New Roman" w:eastAsia="Times New Roman" w:hAnsi="Times New Roman" w:cs="Times New Roman"/>
        <w:b w:val="0"/>
        <w:bCs w:val="0"/>
        <w:i w:val="0"/>
        <w:iCs w:val="0"/>
        <w:strike w:val="0"/>
        <w:color w:val="000000"/>
        <w:sz w:val="20"/>
        <w:szCs w:val="20"/>
        <w:u w:val="none"/>
      </w:rPr>
    </w:lvl>
    <w:lvl w:ilvl="2" w:tplc="9B8AAB58">
      <w:start w:val="1"/>
      <w:numFmt w:val="lowerRoman"/>
      <w:lvlText w:val="%3."/>
      <w:lvlJc w:val="right"/>
      <w:pPr>
        <w:tabs>
          <w:tab w:val="num" w:pos="0"/>
        </w:tabs>
        <w:ind w:left="2700" w:hanging="720"/>
      </w:pPr>
      <w:rPr>
        <w:rFonts w:ascii="Times New Roman" w:eastAsia="Times New Roman" w:hAnsi="Times New Roman" w:cs="Times New Roman"/>
        <w:b w:val="0"/>
        <w:bCs w:val="0"/>
        <w:i w:val="0"/>
        <w:iCs w:val="0"/>
        <w:strike w:val="0"/>
        <w:color w:val="000000"/>
        <w:sz w:val="20"/>
        <w:szCs w:val="20"/>
        <w:u w:val="none"/>
      </w:rPr>
    </w:lvl>
    <w:lvl w:ilvl="3" w:tplc="EA28BDCA">
      <w:start w:val="1"/>
      <w:numFmt w:val="decimal"/>
      <w:lvlText w:val="%4."/>
      <w:lvlJc w:val="left"/>
      <w:pPr>
        <w:tabs>
          <w:tab w:val="num" w:pos="0"/>
        </w:tabs>
        <w:ind w:left="3420" w:hanging="900"/>
      </w:pPr>
      <w:rPr>
        <w:rFonts w:ascii="Times New Roman" w:eastAsia="Times New Roman" w:hAnsi="Times New Roman" w:cs="Times New Roman"/>
        <w:b w:val="0"/>
        <w:bCs w:val="0"/>
        <w:i w:val="0"/>
        <w:iCs w:val="0"/>
        <w:strike w:val="0"/>
        <w:color w:val="000000"/>
        <w:sz w:val="20"/>
        <w:szCs w:val="20"/>
        <w:u w:val="none"/>
      </w:rPr>
    </w:lvl>
    <w:lvl w:ilvl="4" w:tplc="6AFCC342">
      <w:start w:val="1"/>
      <w:numFmt w:val="lowerLetter"/>
      <w:lvlText w:val="%5."/>
      <w:lvlJc w:val="left"/>
      <w:pPr>
        <w:tabs>
          <w:tab w:val="num" w:pos="0"/>
        </w:tabs>
        <w:ind w:left="4140" w:hanging="900"/>
      </w:pPr>
      <w:rPr>
        <w:rFonts w:ascii="Times New Roman" w:eastAsia="Times New Roman" w:hAnsi="Times New Roman" w:cs="Times New Roman"/>
        <w:b w:val="0"/>
        <w:bCs w:val="0"/>
        <w:i w:val="0"/>
        <w:iCs w:val="0"/>
        <w:strike w:val="0"/>
        <w:color w:val="000000"/>
        <w:sz w:val="20"/>
        <w:szCs w:val="20"/>
        <w:u w:val="none"/>
      </w:rPr>
    </w:lvl>
    <w:lvl w:ilvl="5" w:tplc="4704B3FC">
      <w:start w:val="1"/>
      <w:numFmt w:val="lowerRoman"/>
      <w:lvlText w:val="%6."/>
      <w:lvlJc w:val="right"/>
      <w:pPr>
        <w:tabs>
          <w:tab w:val="num" w:pos="0"/>
        </w:tabs>
        <w:ind w:left="4860" w:hanging="720"/>
      </w:pPr>
      <w:rPr>
        <w:rFonts w:ascii="Times New Roman" w:eastAsia="Times New Roman" w:hAnsi="Times New Roman" w:cs="Times New Roman"/>
        <w:b w:val="0"/>
        <w:bCs w:val="0"/>
        <w:i w:val="0"/>
        <w:iCs w:val="0"/>
        <w:strike w:val="0"/>
        <w:color w:val="000000"/>
        <w:sz w:val="20"/>
        <w:szCs w:val="20"/>
        <w:u w:val="none"/>
      </w:rPr>
    </w:lvl>
    <w:lvl w:ilvl="6" w:tplc="679E9F90">
      <w:start w:val="1"/>
      <w:numFmt w:val="decimal"/>
      <w:lvlText w:val="%7."/>
      <w:lvlJc w:val="left"/>
      <w:pPr>
        <w:tabs>
          <w:tab w:val="num" w:pos="0"/>
        </w:tabs>
        <w:ind w:left="5580" w:hanging="900"/>
      </w:pPr>
      <w:rPr>
        <w:rFonts w:ascii="Times New Roman" w:eastAsia="Times New Roman" w:hAnsi="Times New Roman" w:cs="Times New Roman"/>
        <w:b w:val="0"/>
        <w:bCs w:val="0"/>
        <w:i w:val="0"/>
        <w:iCs w:val="0"/>
        <w:strike w:val="0"/>
        <w:color w:val="000000"/>
        <w:sz w:val="20"/>
        <w:szCs w:val="20"/>
        <w:u w:val="none"/>
      </w:rPr>
    </w:lvl>
    <w:lvl w:ilvl="7" w:tplc="E73ECE8E">
      <w:start w:val="1"/>
      <w:numFmt w:val="lowerLetter"/>
      <w:lvlText w:val="%8."/>
      <w:lvlJc w:val="left"/>
      <w:pPr>
        <w:tabs>
          <w:tab w:val="num" w:pos="0"/>
        </w:tabs>
        <w:ind w:left="6300" w:hanging="900"/>
      </w:pPr>
      <w:rPr>
        <w:rFonts w:ascii="Times New Roman" w:eastAsia="Times New Roman" w:hAnsi="Times New Roman" w:cs="Times New Roman"/>
        <w:b w:val="0"/>
        <w:bCs w:val="0"/>
        <w:i w:val="0"/>
        <w:iCs w:val="0"/>
        <w:strike w:val="0"/>
        <w:color w:val="000000"/>
        <w:sz w:val="20"/>
        <w:szCs w:val="20"/>
        <w:u w:val="none"/>
      </w:rPr>
    </w:lvl>
    <w:lvl w:ilvl="8" w:tplc="D1BEDF20">
      <w:start w:val="1"/>
      <w:numFmt w:val="lowerRoman"/>
      <w:lvlText w:val="%9."/>
      <w:lvlJc w:val="right"/>
      <w:pPr>
        <w:tabs>
          <w:tab w:val="num" w:pos="0"/>
        </w:tabs>
        <w:ind w:left="7020" w:hanging="720"/>
      </w:pPr>
      <w:rPr>
        <w:rFonts w:ascii="Times New Roman" w:eastAsia="Times New Roman" w:hAnsi="Times New Roman" w:cs="Times New Roman"/>
        <w:b w:val="0"/>
        <w:bCs w:val="0"/>
        <w:i w:val="0"/>
        <w:iCs w:val="0"/>
        <w:strike w:val="0"/>
        <w:color w:val="000000"/>
        <w:sz w:val="20"/>
        <w:szCs w:val="20"/>
        <w:u w:val="none"/>
      </w:rPr>
    </w:lvl>
  </w:abstractNum>
  <w:abstractNum w:abstractNumId="5">
    <w:nsid w:val="00000010"/>
    <w:multiLevelType w:val="hybridMultilevel"/>
    <w:tmpl w:val="00000010"/>
    <w:lvl w:ilvl="0" w:tplc="188AB332">
      <w:start w:val="1"/>
      <w:numFmt w:val="bullet"/>
      <w:lvlText w:val="●"/>
      <w:lvlJc w:val="left"/>
      <w:pPr>
        <w:tabs>
          <w:tab w:val="num" w:pos="0"/>
        </w:tabs>
        <w:ind w:left="1800" w:hanging="1440"/>
      </w:pPr>
      <w:rPr>
        <w:rFonts w:ascii="Verdana" w:eastAsia="Verdana" w:hAnsi="Verdana" w:cs="Verdana"/>
        <w:b w:val="0"/>
        <w:bCs w:val="0"/>
        <w:i w:val="0"/>
        <w:iCs w:val="0"/>
        <w:strike w:val="0"/>
        <w:color w:val="000000"/>
        <w:sz w:val="20"/>
        <w:szCs w:val="20"/>
        <w:u w:val="none"/>
      </w:rPr>
    </w:lvl>
    <w:lvl w:ilvl="1" w:tplc="229C443A">
      <w:start w:val="1"/>
      <w:numFmt w:val="bullet"/>
      <w:lvlText w:val="○"/>
      <w:lvlJc w:val="left"/>
      <w:pPr>
        <w:tabs>
          <w:tab w:val="num" w:pos="0"/>
        </w:tabs>
        <w:ind w:left="2520" w:hanging="1440"/>
      </w:pPr>
      <w:rPr>
        <w:rFonts w:ascii="Courier New" w:eastAsia="Courier New" w:hAnsi="Courier New" w:cs="Courier New"/>
        <w:b w:val="0"/>
        <w:bCs w:val="0"/>
        <w:i w:val="0"/>
        <w:iCs w:val="0"/>
        <w:strike w:val="0"/>
        <w:color w:val="000000"/>
        <w:sz w:val="20"/>
        <w:szCs w:val="20"/>
        <w:u w:val="none"/>
      </w:rPr>
    </w:lvl>
    <w:lvl w:ilvl="2" w:tplc="B96E3B76">
      <w:start w:val="1"/>
      <w:numFmt w:val="bullet"/>
      <w:lvlText w:val="■"/>
      <w:lvlJc w:val="right"/>
      <w:pPr>
        <w:tabs>
          <w:tab w:val="num" w:pos="0"/>
        </w:tabs>
        <w:ind w:left="3240" w:hanging="1260"/>
      </w:pPr>
      <w:rPr>
        <w:rFonts w:ascii="Verdana" w:eastAsia="Verdana" w:hAnsi="Verdana" w:cs="Verdana"/>
        <w:b w:val="0"/>
        <w:bCs w:val="0"/>
        <w:i w:val="0"/>
        <w:iCs w:val="0"/>
        <w:strike w:val="0"/>
        <w:color w:val="000000"/>
        <w:sz w:val="20"/>
        <w:szCs w:val="20"/>
        <w:u w:val="none"/>
      </w:rPr>
    </w:lvl>
    <w:lvl w:ilvl="3" w:tplc="920EBC0C">
      <w:start w:val="1"/>
      <w:numFmt w:val="bullet"/>
      <w:lvlText w:val="●"/>
      <w:lvlJc w:val="left"/>
      <w:pPr>
        <w:tabs>
          <w:tab w:val="num" w:pos="0"/>
        </w:tabs>
        <w:ind w:left="3960" w:hanging="1440"/>
      </w:pPr>
      <w:rPr>
        <w:rFonts w:ascii="Verdana" w:eastAsia="Verdana" w:hAnsi="Verdana" w:cs="Verdana"/>
        <w:b w:val="0"/>
        <w:bCs w:val="0"/>
        <w:i w:val="0"/>
        <w:iCs w:val="0"/>
        <w:strike w:val="0"/>
        <w:color w:val="000000"/>
        <w:sz w:val="20"/>
        <w:szCs w:val="20"/>
        <w:u w:val="none"/>
      </w:rPr>
    </w:lvl>
    <w:lvl w:ilvl="4" w:tplc="C3C4B76C">
      <w:start w:val="1"/>
      <w:numFmt w:val="bullet"/>
      <w:lvlText w:val="○"/>
      <w:lvlJc w:val="left"/>
      <w:pPr>
        <w:tabs>
          <w:tab w:val="num" w:pos="0"/>
        </w:tabs>
        <w:ind w:left="4680" w:hanging="1440"/>
      </w:pPr>
      <w:rPr>
        <w:rFonts w:ascii="Courier New" w:eastAsia="Courier New" w:hAnsi="Courier New" w:cs="Courier New"/>
        <w:b w:val="0"/>
        <w:bCs w:val="0"/>
        <w:i w:val="0"/>
        <w:iCs w:val="0"/>
        <w:strike w:val="0"/>
        <w:color w:val="000000"/>
        <w:sz w:val="20"/>
        <w:szCs w:val="20"/>
        <w:u w:val="none"/>
      </w:rPr>
    </w:lvl>
    <w:lvl w:ilvl="5" w:tplc="51BE71CA">
      <w:start w:val="1"/>
      <w:numFmt w:val="bullet"/>
      <w:lvlText w:val="■"/>
      <w:lvlJc w:val="right"/>
      <w:pPr>
        <w:tabs>
          <w:tab w:val="num" w:pos="0"/>
        </w:tabs>
        <w:ind w:left="5400" w:hanging="1260"/>
      </w:pPr>
      <w:rPr>
        <w:rFonts w:ascii="Verdana" w:eastAsia="Verdana" w:hAnsi="Verdana" w:cs="Verdana"/>
        <w:b w:val="0"/>
        <w:bCs w:val="0"/>
        <w:i w:val="0"/>
        <w:iCs w:val="0"/>
        <w:strike w:val="0"/>
        <w:color w:val="000000"/>
        <w:sz w:val="20"/>
        <w:szCs w:val="20"/>
        <w:u w:val="none"/>
      </w:rPr>
    </w:lvl>
    <w:lvl w:ilvl="6" w:tplc="E95AAFA4">
      <w:start w:val="1"/>
      <w:numFmt w:val="bullet"/>
      <w:lvlText w:val="●"/>
      <w:lvlJc w:val="left"/>
      <w:pPr>
        <w:tabs>
          <w:tab w:val="num" w:pos="0"/>
        </w:tabs>
        <w:ind w:left="6120" w:hanging="1440"/>
      </w:pPr>
      <w:rPr>
        <w:rFonts w:ascii="Verdana" w:eastAsia="Verdana" w:hAnsi="Verdana" w:cs="Verdana"/>
        <w:b w:val="0"/>
        <w:bCs w:val="0"/>
        <w:i w:val="0"/>
        <w:iCs w:val="0"/>
        <w:strike w:val="0"/>
        <w:color w:val="000000"/>
        <w:sz w:val="20"/>
        <w:szCs w:val="20"/>
        <w:u w:val="none"/>
      </w:rPr>
    </w:lvl>
    <w:lvl w:ilvl="7" w:tplc="A1664706">
      <w:start w:val="1"/>
      <w:numFmt w:val="bullet"/>
      <w:lvlText w:val="○"/>
      <w:lvlJc w:val="left"/>
      <w:pPr>
        <w:tabs>
          <w:tab w:val="num" w:pos="0"/>
        </w:tabs>
        <w:ind w:left="6840" w:hanging="1440"/>
      </w:pPr>
      <w:rPr>
        <w:rFonts w:ascii="Courier New" w:eastAsia="Courier New" w:hAnsi="Courier New" w:cs="Courier New"/>
        <w:b w:val="0"/>
        <w:bCs w:val="0"/>
        <w:i w:val="0"/>
        <w:iCs w:val="0"/>
        <w:strike w:val="0"/>
        <w:color w:val="000000"/>
        <w:sz w:val="20"/>
        <w:szCs w:val="20"/>
        <w:u w:val="none"/>
      </w:rPr>
    </w:lvl>
    <w:lvl w:ilvl="8" w:tplc="134EF66C">
      <w:start w:val="1"/>
      <w:numFmt w:val="bullet"/>
      <w:lvlText w:val="■"/>
      <w:lvlJc w:val="right"/>
      <w:pPr>
        <w:tabs>
          <w:tab w:val="num" w:pos="0"/>
        </w:tabs>
        <w:ind w:left="7560" w:hanging="1260"/>
      </w:pPr>
      <w:rPr>
        <w:rFonts w:ascii="Verdana" w:eastAsia="Verdana" w:hAnsi="Verdana" w:cs="Verdana"/>
        <w:b w:val="0"/>
        <w:bCs w:val="0"/>
        <w:i w:val="0"/>
        <w:iCs w:val="0"/>
        <w:strike w:val="0"/>
        <w:color w:val="000000"/>
        <w:sz w:val="20"/>
        <w:szCs w:val="20"/>
        <w:u w:val="none"/>
      </w:rPr>
    </w:lvl>
  </w:abstractNum>
  <w:abstractNum w:abstractNumId="6">
    <w:nsid w:val="00000014"/>
    <w:multiLevelType w:val="hybridMultilevel"/>
    <w:tmpl w:val="00000014"/>
    <w:lvl w:ilvl="0" w:tplc="353CC4FE">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C330C0A2">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95F084E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7846A7C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70E8D36C">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4E2C78B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207482D8">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23D61520">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E3D4E402">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7">
    <w:nsid w:val="026C0B03"/>
    <w:multiLevelType w:val="hybridMultilevel"/>
    <w:tmpl w:val="3C1ED436"/>
    <w:lvl w:ilvl="0" w:tplc="B204BC54">
      <w:start w:val="1"/>
      <w:numFmt w:val="lowerLetter"/>
      <w:lvlText w:val="%1."/>
      <w:lvlJc w:val="left"/>
      <w:pPr>
        <w:ind w:left="720" w:hanging="360"/>
      </w:pPr>
      <w:rPr>
        <w:rFonts w:asciiTheme="majorHAnsi" w:hAnsiTheme="majorHAnsi" w:hint="default"/>
        <w:b/>
        <w:color w:val="548DD4" w:themeColor="text2" w:themeTint="99"/>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D55426"/>
    <w:multiLevelType w:val="hybridMultilevel"/>
    <w:tmpl w:val="125E19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86C473C"/>
    <w:multiLevelType w:val="hybridMultilevel"/>
    <w:tmpl w:val="017AFF52"/>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0">
    <w:nsid w:val="0EA90E99"/>
    <w:multiLevelType w:val="hybridMultilevel"/>
    <w:tmpl w:val="3C1ED436"/>
    <w:lvl w:ilvl="0" w:tplc="B204BC54">
      <w:start w:val="1"/>
      <w:numFmt w:val="lowerLetter"/>
      <w:lvlText w:val="%1."/>
      <w:lvlJc w:val="left"/>
      <w:pPr>
        <w:ind w:left="720" w:hanging="360"/>
      </w:pPr>
      <w:rPr>
        <w:rFonts w:asciiTheme="majorHAnsi" w:hAnsiTheme="majorHAnsi" w:hint="default"/>
        <w:b/>
        <w:color w:val="548DD4" w:themeColor="text2" w:themeTint="99"/>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462A9E"/>
    <w:multiLevelType w:val="hybridMultilevel"/>
    <w:tmpl w:val="017AFF52"/>
    <w:lvl w:ilvl="0" w:tplc="0409000F">
      <w:start w:val="1"/>
      <w:numFmt w:val="decimal"/>
      <w:lvlText w:val="%1."/>
      <w:lvlJc w:val="lef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nsid w:val="1A2358FF"/>
    <w:multiLevelType w:val="hybridMultilevel"/>
    <w:tmpl w:val="E04A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35A3"/>
    <w:multiLevelType w:val="hybridMultilevel"/>
    <w:tmpl w:val="F0849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337418"/>
    <w:multiLevelType w:val="hybridMultilevel"/>
    <w:tmpl w:val="3822F68A"/>
    <w:lvl w:ilvl="0" w:tplc="A0FC60DE">
      <w:start w:val="1"/>
      <w:numFmt w:val="lowerLetter"/>
      <w:lvlText w:val="%1."/>
      <w:lvlJc w:val="left"/>
      <w:pPr>
        <w:ind w:left="1440" w:hanging="360"/>
      </w:pPr>
      <w:rPr>
        <w:b/>
        <w:color w:val="548DD4" w:themeColor="text2" w:themeTint="99"/>
        <w:sz w:val="3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5377C6"/>
    <w:multiLevelType w:val="hybridMultilevel"/>
    <w:tmpl w:val="4EC68354"/>
    <w:lvl w:ilvl="0" w:tplc="301296C2">
      <w:start w:val="1"/>
      <w:numFmt w:val="bullet"/>
      <w:lvlText w:val=""/>
      <w:lvlJc w:val="left"/>
      <w:pPr>
        <w:ind w:left="765"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BE57E7"/>
    <w:multiLevelType w:val="hybridMultilevel"/>
    <w:tmpl w:val="F7BC9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2A6B47"/>
    <w:multiLevelType w:val="hybridMultilevel"/>
    <w:tmpl w:val="3C1ED436"/>
    <w:lvl w:ilvl="0" w:tplc="B204BC54">
      <w:start w:val="1"/>
      <w:numFmt w:val="lowerLetter"/>
      <w:lvlText w:val="%1."/>
      <w:lvlJc w:val="left"/>
      <w:pPr>
        <w:ind w:left="720" w:hanging="360"/>
      </w:pPr>
      <w:rPr>
        <w:rFonts w:asciiTheme="majorHAnsi" w:hAnsiTheme="majorHAnsi" w:hint="default"/>
        <w:b/>
        <w:color w:val="548DD4" w:themeColor="text2" w:themeTint="99"/>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B55AC2"/>
    <w:multiLevelType w:val="hybridMultilevel"/>
    <w:tmpl w:val="32265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014BE"/>
    <w:multiLevelType w:val="hybridMultilevel"/>
    <w:tmpl w:val="017AFF52"/>
    <w:lvl w:ilvl="0" w:tplc="0409000F">
      <w:start w:val="1"/>
      <w:numFmt w:val="decimal"/>
      <w:lvlText w:val="%1."/>
      <w:lvlJc w:val="lef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0">
    <w:nsid w:val="492E2D5F"/>
    <w:multiLevelType w:val="hybridMultilevel"/>
    <w:tmpl w:val="9DEE32EC"/>
    <w:lvl w:ilvl="0" w:tplc="D60624E6">
      <w:start w:val="1"/>
      <w:numFmt w:val="decimal"/>
      <w:lvlText w:val="%1."/>
      <w:lvlJc w:val="left"/>
      <w:pPr>
        <w:ind w:left="720" w:hanging="360"/>
      </w:pPr>
      <w:rPr>
        <w:b/>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B31D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4160D8F"/>
    <w:multiLevelType w:val="hybridMultilevel"/>
    <w:tmpl w:val="3C1ED436"/>
    <w:lvl w:ilvl="0" w:tplc="B204BC54">
      <w:start w:val="1"/>
      <w:numFmt w:val="lowerLetter"/>
      <w:lvlText w:val="%1."/>
      <w:lvlJc w:val="left"/>
      <w:pPr>
        <w:ind w:left="720" w:hanging="360"/>
      </w:pPr>
      <w:rPr>
        <w:rFonts w:asciiTheme="majorHAnsi" w:hAnsiTheme="majorHAnsi" w:hint="default"/>
        <w:b/>
        <w:color w:val="548DD4" w:themeColor="text2" w:themeTint="99"/>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894720"/>
    <w:multiLevelType w:val="hybridMultilevel"/>
    <w:tmpl w:val="B7FCD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5E2E30"/>
    <w:multiLevelType w:val="hybridMultilevel"/>
    <w:tmpl w:val="B7FCD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FC4A0B"/>
    <w:multiLevelType w:val="hybridMultilevel"/>
    <w:tmpl w:val="FD6A9054"/>
    <w:lvl w:ilvl="0" w:tplc="5F581960">
      <w:start w:val="1"/>
      <w:numFmt w:val="bullet"/>
      <w:lvlText w:val="o"/>
      <w:lvlJc w:val="left"/>
      <w:pPr>
        <w:ind w:left="1800" w:hanging="360"/>
      </w:pPr>
      <w:rPr>
        <w:rFonts w:ascii="Courier New" w:hAnsi="Courier New" w:cs="Courier New" w:hint="default"/>
        <w:color w:val="244061" w:themeColor="accent1" w:themeShade="8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7BE392B"/>
    <w:multiLevelType w:val="hybridMultilevel"/>
    <w:tmpl w:val="EF7E586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68C341FF"/>
    <w:multiLevelType w:val="hybridMultilevel"/>
    <w:tmpl w:val="3892C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A200B59"/>
    <w:multiLevelType w:val="hybridMultilevel"/>
    <w:tmpl w:val="017AFF52"/>
    <w:lvl w:ilvl="0" w:tplc="0409000F">
      <w:start w:val="1"/>
      <w:numFmt w:val="decimal"/>
      <w:lvlText w:val="%1."/>
      <w:lvlJc w:val="lef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nsid w:val="6FCB1FD5"/>
    <w:multiLevelType w:val="hybridMultilevel"/>
    <w:tmpl w:val="C6C86C52"/>
    <w:lvl w:ilvl="0" w:tplc="EC78691A">
      <w:start w:val="1"/>
      <w:numFmt w:val="upperRoman"/>
      <w:lvlText w:val="%1."/>
      <w:lvlJc w:val="right"/>
      <w:pPr>
        <w:ind w:left="720" w:hanging="360"/>
      </w:pPr>
      <w:rPr>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842389"/>
    <w:multiLevelType w:val="hybridMultilevel"/>
    <w:tmpl w:val="8C5C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7"/>
  </w:num>
  <w:num w:numId="9">
    <w:abstractNumId w:val="15"/>
  </w:num>
  <w:num w:numId="10">
    <w:abstractNumId w:val="22"/>
  </w:num>
  <w:num w:numId="11">
    <w:abstractNumId w:val="7"/>
  </w:num>
  <w:num w:numId="12">
    <w:abstractNumId w:val="25"/>
  </w:num>
  <w:num w:numId="13">
    <w:abstractNumId w:val="8"/>
  </w:num>
  <w:num w:numId="14">
    <w:abstractNumId w:val="19"/>
  </w:num>
  <w:num w:numId="15">
    <w:abstractNumId w:val="9"/>
  </w:num>
  <w:num w:numId="16">
    <w:abstractNumId w:val="28"/>
  </w:num>
  <w:num w:numId="17">
    <w:abstractNumId w:val="23"/>
  </w:num>
  <w:num w:numId="18">
    <w:abstractNumId w:val="10"/>
  </w:num>
  <w:num w:numId="19">
    <w:abstractNumId w:val="12"/>
  </w:num>
  <w:num w:numId="20">
    <w:abstractNumId w:val="18"/>
  </w:num>
  <w:num w:numId="21">
    <w:abstractNumId w:val="26"/>
  </w:num>
  <w:num w:numId="22">
    <w:abstractNumId w:val="29"/>
  </w:num>
  <w:num w:numId="23">
    <w:abstractNumId w:val="30"/>
  </w:num>
  <w:num w:numId="24">
    <w:abstractNumId w:val="24"/>
  </w:num>
  <w:num w:numId="25">
    <w:abstractNumId w:val="11"/>
  </w:num>
  <w:num w:numId="26">
    <w:abstractNumId w:val="14"/>
  </w:num>
  <w:num w:numId="27">
    <w:abstractNumId w:val="20"/>
  </w:num>
  <w:num w:numId="28">
    <w:abstractNumId w:val="16"/>
  </w:num>
  <w:num w:numId="29">
    <w:abstractNumId w:val="13"/>
  </w:num>
  <w:num w:numId="30">
    <w:abstractNumId w:val="27"/>
  </w:num>
  <w:num w:numId="31">
    <w:abstractNumId w:val="21"/>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20"/>
  <w:noPunctuationKerning/>
  <w:characterSpacingControl w:val="doNotCompress"/>
  <w:footnotePr>
    <w:footnote w:id="0"/>
    <w:footnote w:id="1"/>
  </w:footnotePr>
  <w:endnotePr>
    <w:endnote w:id="0"/>
    <w:endnote w:id="1"/>
  </w:endnotePr>
  <w:compat/>
  <w:rsids>
    <w:rsidRoot w:val="00A77B3E"/>
    <w:rsid w:val="00003F50"/>
    <w:rsid w:val="00004091"/>
    <w:rsid w:val="0000556B"/>
    <w:rsid w:val="000145D7"/>
    <w:rsid w:val="00044F0D"/>
    <w:rsid w:val="00055FB7"/>
    <w:rsid w:val="00090003"/>
    <w:rsid w:val="00095087"/>
    <w:rsid w:val="000A510A"/>
    <w:rsid w:val="000B46CA"/>
    <w:rsid w:val="000B5F9C"/>
    <w:rsid w:val="000C454F"/>
    <w:rsid w:val="000C4ABC"/>
    <w:rsid w:val="000C56F4"/>
    <w:rsid w:val="000C7CA5"/>
    <w:rsid w:val="000D2FA5"/>
    <w:rsid w:val="000E417D"/>
    <w:rsid w:val="000E41FA"/>
    <w:rsid w:val="000E69D2"/>
    <w:rsid w:val="00102A78"/>
    <w:rsid w:val="0011303F"/>
    <w:rsid w:val="00124CA7"/>
    <w:rsid w:val="0012566D"/>
    <w:rsid w:val="00125B88"/>
    <w:rsid w:val="00147539"/>
    <w:rsid w:val="0017590B"/>
    <w:rsid w:val="00176935"/>
    <w:rsid w:val="001959B1"/>
    <w:rsid w:val="001B1A2D"/>
    <w:rsid w:val="001C0654"/>
    <w:rsid w:val="001C0983"/>
    <w:rsid w:val="001C3500"/>
    <w:rsid w:val="001C69CA"/>
    <w:rsid w:val="001C7F25"/>
    <w:rsid w:val="001D2137"/>
    <w:rsid w:val="001D7931"/>
    <w:rsid w:val="001E1C7E"/>
    <w:rsid w:val="001E2793"/>
    <w:rsid w:val="001F2D20"/>
    <w:rsid w:val="001F3F1A"/>
    <w:rsid w:val="00214829"/>
    <w:rsid w:val="002148F4"/>
    <w:rsid w:val="002248CA"/>
    <w:rsid w:val="00227EDD"/>
    <w:rsid w:val="0023424A"/>
    <w:rsid w:val="00234CFF"/>
    <w:rsid w:val="00236591"/>
    <w:rsid w:val="002447FE"/>
    <w:rsid w:val="00291705"/>
    <w:rsid w:val="002946DB"/>
    <w:rsid w:val="002A4EC9"/>
    <w:rsid w:val="002B5102"/>
    <w:rsid w:val="002F513D"/>
    <w:rsid w:val="00323958"/>
    <w:rsid w:val="00343922"/>
    <w:rsid w:val="00357CAB"/>
    <w:rsid w:val="003700FE"/>
    <w:rsid w:val="003878A0"/>
    <w:rsid w:val="00392162"/>
    <w:rsid w:val="003A0DEC"/>
    <w:rsid w:val="003A1456"/>
    <w:rsid w:val="003A4E18"/>
    <w:rsid w:val="003B1636"/>
    <w:rsid w:val="003B4A23"/>
    <w:rsid w:val="003B7F9A"/>
    <w:rsid w:val="003C698E"/>
    <w:rsid w:val="003D17E7"/>
    <w:rsid w:val="003D311F"/>
    <w:rsid w:val="003D65BA"/>
    <w:rsid w:val="003E5FFC"/>
    <w:rsid w:val="003F0FC5"/>
    <w:rsid w:val="004015E7"/>
    <w:rsid w:val="004019B7"/>
    <w:rsid w:val="00410915"/>
    <w:rsid w:val="0046369C"/>
    <w:rsid w:val="00466DFC"/>
    <w:rsid w:val="00471E35"/>
    <w:rsid w:val="0048044B"/>
    <w:rsid w:val="00495C1D"/>
    <w:rsid w:val="00495E64"/>
    <w:rsid w:val="004C0CEA"/>
    <w:rsid w:val="004D771F"/>
    <w:rsid w:val="004E021B"/>
    <w:rsid w:val="004E2760"/>
    <w:rsid w:val="004F6F8B"/>
    <w:rsid w:val="00500C12"/>
    <w:rsid w:val="005045EB"/>
    <w:rsid w:val="00504F3D"/>
    <w:rsid w:val="0051257E"/>
    <w:rsid w:val="00512854"/>
    <w:rsid w:val="00517D17"/>
    <w:rsid w:val="005226EE"/>
    <w:rsid w:val="00527D63"/>
    <w:rsid w:val="0053675D"/>
    <w:rsid w:val="005410D1"/>
    <w:rsid w:val="00542598"/>
    <w:rsid w:val="00542EEA"/>
    <w:rsid w:val="00547188"/>
    <w:rsid w:val="00565CF3"/>
    <w:rsid w:val="005660BD"/>
    <w:rsid w:val="0059554C"/>
    <w:rsid w:val="005A6444"/>
    <w:rsid w:val="005B12DF"/>
    <w:rsid w:val="005C447E"/>
    <w:rsid w:val="005D37F8"/>
    <w:rsid w:val="005E799B"/>
    <w:rsid w:val="005F0B48"/>
    <w:rsid w:val="006011E1"/>
    <w:rsid w:val="006231F4"/>
    <w:rsid w:val="0062672F"/>
    <w:rsid w:val="00630B9D"/>
    <w:rsid w:val="00645471"/>
    <w:rsid w:val="00675E54"/>
    <w:rsid w:val="006948A5"/>
    <w:rsid w:val="006A046E"/>
    <w:rsid w:val="006A27C9"/>
    <w:rsid w:val="006A2A5F"/>
    <w:rsid w:val="006A6F57"/>
    <w:rsid w:val="006B22C0"/>
    <w:rsid w:val="006B65E7"/>
    <w:rsid w:val="006C2B04"/>
    <w:rsid w:val="006D29B2"/>
    <w:rsid w:val="006E0458"/>
    <w:rsid w:val="006F0D9B"/>
    <w:rsid w:val="007030F5"/>
    <w:rsid w:val="007217C2"/>
    <w:rsid w:val="007224A8"/>
    <w:rsid w:val="00741E32"/>
    <w:rsid w:val="00746F1B"/>
    <w:rsid w:val="00785860"/>
    <w:rsid w:val="007A21FE"/>
    <w:rsid w:val="007B789B"/>
    <w:rsid w:val="007C2F3A"/>
    <w:rsid w:val="007C34E8"/>
    <w:rsid w:val="007C525A"/>
    <w:rsid w:val="007D656F"/>
    <w:rsid w:val="007E4257"/>
    <w:rsid w:val="007F1BAC"/>
    <w:rsid w:val="007F3B58"/>
    <w:rsid w:val="007F3DA7"/>
    <w:rsid w:val="00805919"/>
    <w:rsid w:val="00842280"/>
    <w:rsid w:val="00842F86"/>
    <w:rsid w:val="0084413B"/>
    <w:rsid w:val="0084458B"/>
    <w:rsid w:val="00850425"/>
    <w:rsid w:val="00851208"/>
    <w:rsid w:val="0085508E"/>
    <w:rsid w:val="008602B7"/>
    <w:rsid w:val="0086314F"/>
    <w:rsid w:val="00886C2A"/>
    <w:rsid w:val="00886F44"/>
    <w:rsid w:val="008A3C1D"/>
    <w:rsid w:val="008D1DDF"/>
    <w:rsid w:val="008D2B9A"/>
    <w:rsid w:val="008E23A1"/>
    <w:rsid w:val="008F0AD6"/>
    <w:rsid w:val="008F747D"/>
    <w:rsid w:val="00905F15"/>
    <w:rsid w:val="00946599"/>
    <w:rsid w:val="009823AB"/>
    <w:rsid w:val="009838A7"/>
    <w:rsid w:val="00984627"/>
    <w:rsid w:val="0098468F"/>
    <w:rsid w:val="009863B3"/>
    <w:rsid w:val="009B1551"/>
    <w:rsid w:val="009B3890"/>
    <w:rsid w:val="009B745B"/>
    <w:rsid w:val="009B7CC0"/>
    <w:rsid w:val="009D3046"/>
    <w:rsid w:val="009E4228"/>
    <w:rsid w:val="00A029A6"/>
    <w:rsid w:val="00A0604D"/>
    <w:rsid w:val="00A11EF8"/>
    <w:rsid w:val="00A12E44"/>
    <w:rsid w:val="00A27DBF"/>
    <w:rsid w:val="00A304B6"/>
    <w:rsid w:val="00A36909"/>
    <w:rsid w:val="00A43449"/>
    <w:rsid w:val="00A46D27"/>
    <w:rsid w:val="00A51F8F"/>
    <w:rsid w:val="00A541BA"/>
    <w:rsid w:val="00A57EE5"/>
    <w:rsid w:val="00A77B3E"/>
    <w:rsid w:val="00A86A71"/>
    <w:rsid w:val="00A9174E"/>
    <w:rsid w:val="00A9258B"/>
    <w:rsid w:val="00AA5E1F"/>
    <w:rsid w:val="00AD3FF9"/>
    <w:rsid w:val="00B01C47"/>
    <w:rsid w:val="00B03361"/>
    <w:rsid w:val="00B13817"/>
    <w:rsid w:val="00B141C5"/>
    <w:rsid w:val="00B21796"/>
    <w:rsid w:val="00B43FA9"/>
    <w:rsid w:val="00B44129"/>
    <w:rsid w:val="00B45FBB"/>
    <w:rsid w:val="00B47703"/>
    <w:rsid w:val="00B677B4"/>
    <w:rsid w:val="00B70898"/>
    <w:rsid w:val="00B72C9C"/>
    <w:rsid w:val="00B77E23"/>
    <w:rsid w:val="00B9526F"/>
    <w:rsid w:val="00BA3037"/>
    <w:rsid w:val="00BD1BA5"/>
    <w:rsid w:val="00BE5D6B"/>
    <w:rsid w:val="00C13387"/>
    <w:rsid w:val="00C15CBB"/>
    <w:rsid w:val="00C32085"/>
    <w:rsid w:val="00C33397"/>
    <w:rsid w:val="00C36429"/>
    <w:rsid w:val="00C4237F"/>
    <w:rsid w:val="00C46149"/>
    <w:rsid w:val="00C53F56"/>
    <w:rsid w:val="00C55068"/>
    <w:rsid w:val="00C55EE1"/>
    <w:rsid w:val="00C93577"/>
    <w:rsid w:val="00C93D03"/>
    <w:rsid w:val="00C95EDF"/>
    <w:rsid w:val="00C97669"/>
    <w:rsid w:val="00CB07CA"/>
    <w:rsid w:val="00CB5619"/>
    <w:rsid w:val="00CC09A9"/>
    <w:rsid w:val="00CC5221"/>
    <w:rsid w:val="00CD31F4"/>
    <w:rsid w:val="00CE1119"/>
    <w:rsid w:val="00CE3FB6"/>
    <w:rsid w:val="00CE5646"/>
    <w:rsid w:val="00D03F96"/>
    <w:rsid w:val="00D06DE1"/>
    <w:rsid w:val="00D364C2"/>
    <w:rsid w:val="00D37A64"/>
    <w:rsid w:val="00D4212D"/>
    <w:rsid w:val="00D42EC2"/>
    <w:rsid w:val="00D50910"/>
    <w:rsid w:val="00D5506A"/>
    <w:rsid w:val="00D56A19"/>
    <w:rsid w:val="00D72526"/>
    <w:rsid w:val="00D754C9"/>
    <w:rsid w:val="00D87364"/>
    <w:rsid w:val="00DA68D4"/>
    <w:rsid w:val="00DE1FD9"/>
    <w:rsid w:val="00DE2F06"/>
    <w:rsid w:val="00DF4B04"/>
    <w:rsid w:val="00E10B66"/>
    <w:rsid w:val="00E21506"/>
    <w:rsid w:val="00E242E7"/>
    <w:rsid w:val="00E24ADD"/>
    <w:rsid w:val="00E40CE9"/>
    <w:rsid w:val="00E42470"/>
    <w:rsid w:val="00E454D3"/>
    <w:rsid w:val="00E4568D"/>
    <w:rsid w:val="00E52909"/>
    <w:rsid w:val="00E542D7"/>
    <w:rsid w:val="00E810FC"/>
    <w:rsid w:val="00E811A3"/>
    <w:rsid w:val="00EB44DE"/>
    <w:rsid w:val="00EC432A"/>
    <w:rsid w:val="00ED3BF0"/>
    <w:rsid w:val="00F03E5F"/>
    <w:rsid w:val="00F2672B"/>
    <w:rsid w:val="00F3574F"/>
    <w:rsid w:val="00F647DB"/>
    <w:rsid w:val="00F6729B"/>
    <w:rsid w:val="00F722C1"/>
    <w:rsid w:val="00F911DD"/>
    <w:rsid w:val="00FA47A0"/>
    <w:rsid w:val="00FC0F91"/>
    <w:rsid w:val="00FC50A6"/>
    <w:rsid w:val="00FC5651"/>
    <w:rsid w:val="00FD610E"/>
    <w:rsid w:val="00FE1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417D"/>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480" w:after="0" w:line="240" w:lineRule="auto"/>
      <w:outlineLvl w:val="0"/>
    </w:pPr>
    <w:rPr>
      <w:rFonts w:ascii="Cambria" w:eastAsia="Cambria" w:hAnsi="Cambria" w:cs="Cambria"/>
      <w:b/>
      <w:bCs/>
      <w:color w:val="365F91"/>
      <w:sz w:val="28"/>
      <w:szCs w:val="28"/>
    </w:rPr>
  </w:style>
  <w:style w:type="paragraph" w:styleId="Heading2">
    <w:name w:val="heading 2"/>
    <w:basedOn w:val="Normal"/>
    <w:next w:val="Normal"/>
    <w:qFormat/>
    <w:rsid w:val="00EF7B96"/>
    <w:pPr>
      <w:spacing w:before="200" w:after="0" w:line="240" w:lineRule="auto"/>
      <w:outlineLvl w:val="1"/>
    </w:pPr>
    <w:rPr>
      <w:rFonts w:ascii="Cambria" w:eastAsia="Cambria" w:hAnsi="Cambria" w:cs="Cambria"/>
      <w:b/>
      <w:bCs/>
      <w:color w:val="4F81BD"/>
      <w:sz w:val="26"/>
      <w:szCs w:val="26"/>
    </w:rPr>
  </w:style>
  <w:style w:type="paragraph" w:styleId="Heading3">
    <w:name w:val="heading 3"/>
    <w:basedOn w:val="Normal"/>
    <w:next w:val="Normal"/>
    <w:qFormat/>
    <w:rsid w:val="00EF7B96"/>
    <w:pPr>
      <w:spacing w:before="200" w:after="0" w:line="240" w:lineRule="auto"/>
      <w:ind w:left="720" w:hanging="432"/>
      <w:outlineLvl w:val="2"/>
    </w:pPr>
    <w:rPr>
      <w:rFonts w:ascii="Cambria" w:eastAsia="Cambria" w:hAnsi="Cambria" w:cs="Cambria"/>
      <w:b/>
      <w:bCs/>
      <w:color w:val="4F81BD"/>
    </w:rPr>
  </w:style>
  <w:style w:type="paragraph" w:styleId="Heading4">
    <w:name w:val="heading 4"/>
    <w:basedOn w:val="Normal"/>
    <w:next w:val="Normal"/>
    <w:qFormat/>
    <w:rsid w:val="00EF7B96"/>
    <w:pPr>
      <w:spacing w:before="200" w:after="0" w:line="240" w:lineRule="auto"/>
      <w:ind w:left="864" w:hanging="144"/>
      <w:outlineLvl w:val="3"/>
    </w:pPr>
    <w:rPr>
      <w:rFonts w:ascii="Cambria" w:eastAsia="Cambria" w:hAnsi="Cambria" w:cs="Cambria"/>
      <w:b/>
      <w:bCs/>
      <w:i/>
      <w:iCs/>
      <w:color w:val="4F81BD"/>
    </w:rPr>
  </w:style>
  <w:style w:type="paragraph" w:styleId="Heading5">
    <w:name w:val="heading 5"/>
    <w:basedOn w:val="Normal"/>
    <w:next w:val="Normal"/>
    <w:qFormat/>
    <w:rsid w:val="00EF7B96"/>
    <w:pPr>
      <w:spacing w:before="200" w:after="0" w:line="240" w:lineRule="auto"/>
      <w:ind w:left="1008" w:hanging="432"/>
      <w:outlineLvl w:val="4"/>
    </w:pPr>
    <w:rPr>
      <w:rFonts w:ascii="Cambria" w:eastAsia="Cambria" w:hAnsi="Cambria" w:cs="Cambria"/>
      <w:color w:val="243F60"/>
    </w:rPr>
  </w:style>
  <w:style w:type="paragraph" w:styleId="Heading6">
    <w:name w:val="heading 6"/>
    <w:basedOn w:val="Normal"/>
    <w:next w:val="Normal"/>
    <w:qFormat/>
    <w:rsid w:val="00EF7B96"/>
    <w:pPr>
      <w:spacing w:before="200" w:after="0" w:line="240" w:lineRule="auto"/>
      <w:ind w:left="1152" w:hanging="432"/>
      <w:outlineLvl w:val="5"/>
    </w:pPr>
    <w:rPr>
      <w:rFonts w:ascii="Cambria" w:eastAsia="Cambria" w:hAnsi="Cambria" w:cs="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E3FB6"/>
    <w:pPr>
      <w:tabs>
        <w:tab w:val="center" w:pos="4680"/>
        <w:tab w:val="right" w:pos="9360"/>
      </w:tabs>
    </w:pPr>
  </w:style>
  <w:style w:type="character" w:customStyle="1" w:styleId="HeaderChar">
    <w:name w:val="Header Char"/>
    <w:basedOn w:val="DefaultParagraphFont"/>
    <w:link w:val="Header"/>
    <w:uiPriority w:val="99"/>
    <w:rsid w:val="00CE3FB6"/>
    <w:rPr>
      <w:rFonts w:ascii="Calibri" w:eastAsia="Calibri" w:hAnsi="Calibri" w:cs="Calibri"/>
      <w:color w:val="000000"/>
      <w:sz w:val="22"/>
      <w:szCs w:val="22"/>
    </w:rPr>
  </w:style>
  <w:style w:type="paragraph" w:styleId="Footer">
    <w:name w:val="footer"/>
    <w:basedOn w:val="Normal"/>
    <w:link w:val="FooterChar"/>
    <w:uiPriority w:val="99"/>
    <w:rsid w:val="00CE3FB6"/>
    <w:pPr>
      <w:tabs>
        <w:tab w:val="center" w:pos="4680"/>
        <w:tab w:val="right" w:pos="9360"/>
      </w:tabs>
    </w:pPr>
  </w:style>
  <w:style w:type="character" w:customStyle="1" w:styleId="FooterChar">
    <w:name w:val="Footer Char"/>
    <w:basedOn w:val="DefaultParagraphFont"/>
    <w:link w:val="Footer"/>
    <w:uiPriority w:val="99"/>
    <w:rsid w:val="00CE3FB6"/>
    <w:rPr>
      <w:rFonts w:ascii="Calibri" w:eastAsia="Calibri" w:hAnsi="Calibri" w:cs="Calibri"/>
      <w:color w:val="000000"/>
      <w:sz w:val="22"/>
      <w:szCs w:val="22"/>
    </w:rPr>
  </w:style>
  <w:style w:type="character" w:styleId="Hyperlink">
    <w:name w:val="Hyperlink"/>
    <w:basedOn w:val="DefaultParagraphFont"/>
    <w:uiPriority w:val="99"/>
    <w:unhideWhenUsed/>
    <w:rsid w:val="00AD3FF9"/>
    <w:rPr>
      <w:color w:val="0000FF"/>
      <w:u w:val="single"/>
    </w:rPr>
  </w:style>
  <w:style w:type="paragraph" w:styleId="HTMLPreformatted">
    <w:name w:val="HTML Preformatted"/>
    <w:basedOn w:val="Normal"/>
    <w:link w:val="HTMLPreformattedChar"/>
    <w:uiPriority w:val="99"/>
    <w:unhideWhenUsed/>
    <w:rsid w:val="00AD3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AD3FF9"/>
    <w:rPr>
      <w:rFonts w:ascii="Courier New" w:hAnsi="Courier New" w:cs="Courier New"/>
    </w:rPr>
  </w:style>
  <w:style w:type="paragraph" w:styleId="BalloonText">
    <w:name w:val="Balloon Text"/>
    <w:basedOn w:val="Normal"/>
    <w:link w:val="BalloonTextChar"/>
    <w:rsid w:val="00B14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141C5"/>
    <w:rPr>
      <w:rFonts w:ascii="Tahoma" w:eastAsia="Calibri" w:hAnsi="Tahoma" w:cs="Tahoma"/>
      <w:color w:val="000000"/>
      <w:sz w:val="16"/>
      <w:szCs w:val="16"/>
    </w:rPr>
  </w:style>
  <w:style w:type="paragraph" w:styleId="ListParagraph">
    <w:name w:val="List Paragraph"/>
    <w:basedOn w:val="Normal"/>
    <w:uiPriority w:val="34"/>
    <w:qFormat/>
    <w:rsid w:val="00C4237F"/>
    <w:pPr>
      <w:ind w:left="720"/>
      <w:contextualSpacing/>
    </w:pPr>
    <w:rPr>
      <w:rFonts w:cs="Times New Roman"/>
      <w:color w:val="auto"/>
    </w:rPr>
  </w:style>
  <w:style w:type="paragraph" w:styleId="NormalWeb">
    <w:name w:val="Normal (Web)"/>
    <w:basedOn w:val="Normal"/>
    <w:uiPriority w:val="99"/>
    <w:rsid w:val="008E23A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ps">
    <w:name w:val="hps"/>
    <w:basedOn w:val="DefaultParagraphFont"/>
    <w:rsid w:val="006011E1"/>
  </w:style>
  <w:style w:type="character" w:customStyle="1" w:styleId="atn">
    <w:name w:val="atn"/>
    <w:basedOn w:val="DefaultParagraphFont"/>
    <w:rsid w:val="006011E1"/>
  </w:style>
  <w:style w:type="paragraph" w:customStyle="1" w:styleId="CM42">
    <w:name w:val="CM42"/>
    <w:basedOn w:val="Normal"/>
    <w:next w:val="Normal"/>
    <w:uiPriority w:val="99"/>
    <w:rsid w:val="006C2B04"/>
    <w:pPr>
      <w:widowControl w:val="0"/>
      <w:autoSpaceDE w:val="0"/>
      <w:autoSpaceDN w:val="0"/>
      <w:adjustRightInd w:val="0"/>
      <w:spacing w:after="0" w:line="240" w:lineRule="auto"/>
    </w:pPr>
    <w:rPr>
      <w:rFonts w:ascii="Times New Roman" w:eastAsiaTheme="minorEastAsia" w:hAnsi="Times New Roman" w:cs="Times New Roman"/>
      <w:color w:val="auto"/>
      <w:sz w:val="24"/>
      <w:szCs w:val="24"/>
    </w:rPr>
  </w:style>
  <w:style w:type="paragraph" w:customStyle="1" w:styleId="CM39">
    <w:name w:val="CM39"/>
    <w:basedOn w:val="Normal"/>
    <w:next w:val="Normal"/>
    <w:uiPriority w:val="99"/>
    <w:rsid w:val="006C2B04"/>
    <w:pPr>
      <w:widowControl w:val="0"/>
      <w:autoSpaceDE w:val="0"/>
      <w:autoSpaceDN w:val="0"/>
      <w:adjustRightInd w:val="0"/>
      <w:spacing w:after="0" w:line="240" w:lineRule="auto"/>
    </w:pPr>
    <w:rPr>
      <w:rFonts w:ascii="Times New Roman" w:eastAsiaTheme="minorEastAsia" w:hAnsi="Times New Roman" w:cs="Times New Roman"/>
      <w:color w:val="auto"/>
      <w:sz w:val="24"/>
      <w:szCs w:val="24"/>
    </w:rPr>
  </w:style>
  <w:style w:type="paragraph" w:customStyle="1" w:styleId="CM38">
    <w:name w:val="CM38"/>
    <w:basedOn w:val="Normal"/>
    <w:next w:val="Normal"/>
    <w:uiPriority w:val="99"/>
    <w:rsid w:val="009823AB"/>
    <w:pPr>
      <w:widowControl w:val="0"/>
      <w:autoSpaceDE w:val="0"/>
      <w:autoSpaceDN w:val="0"/>
      <w:adjustRightInd w:val="0"/>
      <w:spacing w:after="0" w:line="240" w:lineRule="auto"/>
    </w:pPr>
    <w:rPr>
      <w:rFonts w:ascii="Times New Roman" w:eastAsiaTheme="minorEastAsia" w:hAnsi="Times New Roman" w:cs="Times New Roman"/>
      <w:color w:val="auto"/>
      <w:sz w:val="24"/>
      <w:szCs w:val="24"/>
    </w:rPr>
  </w:style>
  <w:style w:type="character" w:styleId="Emphasis">
    <w:name w:val="Emphasis"/>
    <w:basedOn w:val="DefaultParagraphFont"/>
    <w:uiPriority w:val="20"/>
    <w:qFormat/>
    <w:rsid w:val="000B46CA"/>
    <w:rPr>
      <w:i/>
      <w:iCs/>
    </w:rPr>
  </w:style>
  <w:style w:type="character" w:styleId="Strong">
    <w:name w:val="Strong"/>
    <w:basedOn w:val="DefaultParagraphFont"/>
    <w:uiPriority w:val="22"/>
    <w:qFormat/>
    <w:rsid w:val="005C447E"/>
    <w:rPr>
      <w:b/>
      <w:bCs/>
    </w:rPr>
  </w:style>
</w:styles>
</file>

<file path=word/webSettings.xml><?xml version="1.0" encoding="utf-8"?>
<w:webSettings xmlns:r="http://schemas.openxmlformats.org/officeDocument/2006/relationships" xmlns:w="http://schemas.openxmlformats.org/wordprocessingml/2006/main">
  <w:divs>
    <w:div w:id="289286813">
      <w:bodyDiv w:val="1"/>
      <w:marLeft w:val="0"/>
      <w:marRight w:val="0"/>
      <w:marTop w:val="0"/>
      <w:marBottom w:val="0"/>
      <w:divBdr>
        <w:top w:val="none" w:sz="0" w:space="0" w:color="auto"/>
        <w:left w:val="none" w:sz="0" w:space="0" w:color="auto"/>
        <w:bottom w:val="none" w:sz="0" w:space="0" w:color="auto"/>
        <w:right w:val="none" w:sz="0" w:space="0" w:color="auto"/>
      </w:divBdr>
      <w:divsChild>
        <w:div w:id="1934435775">
          <w:marLeft w:val="0"/>
          <w:marRight w:val="0"/>
          <w:marTop w:val="0"/>
          <w:marBottom w:val="0"/>
          <w:divBdr>
            <w:top w:val="none" w:sz="0" w:space="0" w:color="auto"/>
            <w:left w:val="none" w:sz="0" w:space="0" w:color="auto"/>
            <w:bottom w:val="none" w:sz="0" w:space="0" w:color="auto"/>
            <w:right w:val="none" w:sz="0" w:space="0" w:color="auto"/>
          </w:divBdr>
        </w:div>
        <w:div w:id="876821398">
          <w:marLeft w:val="0"/>
          <w:marRight w:val="0"/>
          <w:marTop w:val="75"/>
          <w:marBottom w:val="0"/>
          <w:divBdr>
            <w:top w:val="none" w:sz="0" w:space="0" w:color="auto"/>
            <w:left w:val="none" w:sz="0" w:space="0" w:color="auto"/>
            <w:bottom w:val="none" w:sz="0" w:space="0" w:color="auto"/>
            <w:right w:val="none" w:sz="0" w:space="0" w:color="auto"/>
          </w:divBdr>
        </w:div>
      </w:divsChild>
    </w:div>
    <w:div w:id="592782289">
      <w:bodyDiv w:val="1"/>
      <w:marLeft w:val="0"/>
      <w:marRight w:val="0"/>
      <w:marTop w:val="0"/>
      <w:marBottom w:val="0"/>
      <w:divBdr>
        <w:top w:val="none" w:sz="0" w:space="0" w:color="auto"/>
        <w:left w:val="none" w:sz="0" w:space="0" w:color="auto"/>
        <w:bottom w:val="none" w:sz="0" w:space="0" w:color="auto"/>
        <w:right w:val="none" w:sz="0" w:space="0" w:color="auto"/>
      </w:divBdr>
      <w:divsChild>
        <w:div w:id="884871951">
          <w:marLeft w:val="0"/>
          <w:marRight w:val="0"/>
          <w:marTop w:val="0"/>
          <w:marBottom w:val="0"/>
          <w:divBdr>
            <w:top w:val="none" w:sz="0" w:space="0" w:color="auto"/>
            <w:left w:val="none" w:sz="0" w:space="0" w:color="auto"/>
            <w:bottom w:val="none" w:sz="0" w:space="0" w:color="auto"/>
            <w:right w:val="none" w:sz="0" w:space="0" w:color="auto"/>
          </w:divBdr>
          <w:divsChild>
            <w:div w:id="1116022871">
              <w:marLeft w:val="0"/>
              <w:marRight w:val="0"/>
              <w:marTop w:val="0"/>
              <w:marBottom w:val="0"/>
              <w:divBdr>
                <w:top w:val="none" w:sz="0" w:space="0" w:color="auto"/>
                <w:left w:val="none" w:sz="0" w:space="0" w:color="auto"/>
                <w:bottom w:val="none" w:sz="0" w:space="0" w:color="auto"/>
                <w:right w:val="none" w:sz="0" w:space="0" w:color="auto"/>
              </w:divBdr>
              <w:divsChild>
                <w:div w:id="1183012111">
                  <w:marLeft w:val="0"/>
                  <w:marRight w:val="0"/>
                  <w:marTop w:val="0"/>
                  <w:marBottom w:val="0"/>
                  <w:divBdr>
                    <w:top w:val="none" w:sz="0" w:space="0" w:color="auto"/>
                    <w:left w:val="none" w:sz="0" w:space="0" w:color="auto"/>
                    <w:bottom w:val="none" w:sz="0" w:space="0" w:color="auto"/>
                    <w:right w:val="none" w:sz="0" w:space="0" w:color="auto"/>
                  </w:divBdr>
                  <w:divsChild>
                    <w:div w:id="376202199">
                      <w:marLeft w:val="0"/>
                      <w:marRight w:val="0"/>
                      <w:marTop w:val="0"/>
                      <w:marBottom w:val="0"/>
                      <w:divBdr>
                        <w:top w:val="none" w:sz="0" w:space="0" w:color="auto"/>
                        <w:left w:val="none" w:sz="0" w:space="0" w:color="auto"/>
                        <w:bottom w:val="none" w:sz="0" w:space="0" w:color="auto"/>
                        <w:right w:val="none" w:sz="0" w:space="0" w:color="auto"/>
                      </w:divBdr>
                      <w:divsChild>
                        <w:div w:id="881332416">
                          <w:marLeft w:val="0"/>
                          <w:marRight w:val="0"/>
                          <w:marTop w:val="0"/>
                          <w:marBottom w:val="0"/>
                          <w:divBdr>
                            <w:top w:val="none" w:sz="0" w:space="0" w:color="auto"/>
                            <w:left w:val="none" w:sz="0" w:space="0" w:color="auto"/>
                            <w:bottom w:val="none" w:sz="0" w:space="0" w:color="auto"/>
                            <w:right w:val="none" w:sz="0" w:space="0" w:color="auto"/>
                          </w:divBdr>
                          <w:divsChild>
                            <w:div w:id="1812290284">
                              <w:marLeft w:val="0"/>
                              <w:marRight w:val="0"/>
                              <w:marTop w:val="0"/>
                              <w:marBottom w:val="0"/>
                              <w:divBdr>
                                <w:top w:val="none" w:sz="0" w:space="0" w:color="auto"/>
                                <w:left w:val="none" w:sz="0" w:space="0" w:color="auto"/>
                                <w:bottom w:val="none" w:sz="0" w:space="0" w:color="auto"/>
                                <w:right w:val="none" w:sz="0" w:space="0" w:color="auto"/>
                              </w:divBdr>
                              <w:divsChild>
                                <w:div w:id="1548833480">
                                  <w:marLeft w:val="0"/>
                                  <w:marRight w:val="0"/>
                                  <w:marTop w:val="0"/>
                                  <w:marBottom w:val="0"/>
                                  <w:divBdr>
                                    <w:top w:val="none" w:sz="0" w:space="0" w:color="auto"/>
                                    <w:left w:val="none" w:sz="0" w:space="0" w:color="auto"/>
                                    <w:bottom w:val="none" w:sz="0" w:space="0" w:color="auto"/>
                                    <w:right w:val="none" w:sz="0" w:space="0" w:color="auto"/>
                                  </w:divBdr>
                                  <w:divsChild>
                                    <w:div w:id="942415977">
                                      <w:marLeft w:val="0"/>
                                      <w:marRight w:val="0"/>
                                      <w:marTop w:val="0"/>
                                      <w:marBottom w:val="0"/>
                                      <w:divBdr>
                                        <w:top w:val="none" w:sz="0" w:space="0" w:color="auto"/>
                                        <w:left w:val="none" w:sz="0" w:space="0" w:color="auto"/>
                                        <w:bottom w:val="none" w:sz="0" w:space="0" w:color="auto"/>
                                        <w:right w:val="none" w:sz="0" w:space="0" w:color="auto"/>
                                      </w:divBdr>
                                      <w:divsChild>
                                        <w:div w:id="1544437076">
                                          <w:marLeft w:val="0"/>
                                          <w:marRight w:val="0"/>
                                          <w:marTop w:val="0"/>
                                          <w:marBottom w:val="0"/>
                                          <w:divBdr>
                                            <w:top w:val="none" w:sz="0" w:space="0" w:color="auto"/>
                                            <w:left w:val="none" w:sz="0" w:space="0" w:color="auto"/>
                                            <w:bottom w:val="none" w:sz="0" w:space="0" w:color="auto"/>
                                            <w:right w:val="none" w:sz="0" w:space="0" w:color="auto"/>
                                          </w:divBdr>
                                        </w:div>
                                        <w:div w:id="18080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59662">
                          <w:marLeft w:val="0"/>
                          <w:marRight w:val="0"/>
                          <w:marTop w:val="0"/>
                          <w:marBottom w:val="0"/>
                          <w:divBdr>
                            <w:top w:val="none" w:sz="0" w:space="0" w:color="auto"/>
                            <w:left w:val="none" w:sz="0" w:space="0" w:color="auto"/>
                            <w:bottom w:val="none" w:sz="0" w:space="0" w:color="auto"/>
                            <w:right w:val="none" w:sz="0" w:space="0" w:color="auto"/>
                          </w:divBdr>
                          <w:divsChild>
                            <w:div w:id="923100807">
                              <w:marLeft w:val="0"/>
                              <w:marRight w:val="0"/>
                              <w:marTop w:val="0"/>
                              <w:marBottom w:val="0"/>
                              <w:divBdr>
                                <w:top w:val="none" w:sz="0" w:space="0" w:color="auto"/>
                                <w:left w:val="none" w:sz="0" w:space="0" w:color="auto"/>
                                <w:bottom w:val="none" w:sz="0" w:space="0" w:color="auto"/>
                                <w:right w:val="none" w:sz="0" w:space="0" w:color="auto"/>
                              </w:divBdr>
                              <w:divsChild>
                                <w:div w:id="364716686">
                                  <w:marLeft w:val="0"/>
                                  <w:marRight w:val="0"/>
                                  <w:marTop w:val="0"/>
                                  <w:marBottom w:val="0"/>
                                  <w:divBdr>
                                    <w:top w:val="none" w:sz="0" w:space="0" w:color="auto"/>
                                    <w:left w:val="none" w:sz="0" w:space="0" w:color="auto"/>
                                    <w:bottom w:val="none" w:sz="0" w:space="0" w:color="auto"/>
                                    <w:right w:val="none" w:sz="0" w:space="0" w:color="auto"/>
                                  </w:divBdr>
                                  <w:divsChild>
                                    <w:div w:id="1250578591">
                                      <w:marLeft w:val="0"/>
                                      <w:marRight w:val="0"/>
                                      <w:marTop w:val="0"/>
                                      <w:marBottom w:val="0"/>
                                      <w:divBdr>
                                        <w:top w:val="none" w:sz="0" w:space="0" w:color="auto"/>
                                        <w:left w:val="none" w:sz="0" w:space="0" w:color="auto"/>
                                        <w:bottom w:val="none" w:sz="0" w:space="0" w:color="auto"/>
                                        <w:right w:val="none" w:sz="0" w:space="0" w:color="auto"/>
                                      </w:divBdr>
                                      <w:divsChild>
                                        <w:div w:id="549614361">
                                          <w:marLeft w:val="0"/>
                                          <w:marRight w:val="0"/>
                                          <w:marTop w:val="0"/>
                                          <w:marBottom w:val="0"/>
                                          <w:divBdr>
                                            <w:top w:val="none" w:sz="0" w:space="0" w:color="auto"/>
                                            <w:left w:val="none" w:sz="0" w:space="0" w:color="auto"/>
                                            <w:bottom w:val="none" w:sz="0" w:space="0" w:color="auto"/>
                                            <w:right w:val="none" w:sz="0" w:space="0" w:color="auto"/>
                                          </w:divBdr>
                                        </w:div>
                                        <w:div w:id="1093361735">
                                          <w:marLeft w:val="0"/>
                                          <w:marRight w:val="0"/>
                                          <w:marTop w:val="0"/>
                                          <w:marBottom w:val="0"/>
                                          <w:divBdr>
                                            <w:top w:val="none" w:sz="0" w:space="0" w:color="auto"/>
                                            <w:left w:val="none" w:sz="0" w:space="0" w:color="auto"/>
                                            <w:bottom w:val="none" w:sz="0" w:space="0" w:color="auto"/>
                                            <w:right w:val="none" w:sz="0" w:space="0" w:color="auto"/>
                                          </w:divBdr>
                                        </w:div>
                                        <w:div w:id="690453776">
                                          <w:marLeft w:val="0"/>
                                          <w:marRight w:val="0"/>
                                          <w:marTop w:val="0"/>
                                          <w:marBottom w:val="0"/>
                                          <w:divBdr>
                                            <w:top w:val="none" w:sz="0" w:space="0" w:color="auto"/>
                                            <w:left w:val="none" w:sz="0" w:space="0" w:color="auto"/>
                                            <w:bottom w:val="none" w:sz="0" w:space="0" w:color="auto"/>
                                            <w:right w:val="none" w:sz="0" w:space="0" w:color="auto"/>
                                          </w:divBdr>
                                        </w:div>
                                        <w:div w:id="1890989634">
                                          <w:marLeft w:val="0"/>
                                          <w:marRight w:val="0"/>
                                          <w:marTop w:val="0"/>
                                          <w:marBottom w:val="0"/>
                                          <w:divBdr>
                                            <w:top w:val="none" w:sz="0" w:space="0" w:color="auto"/>
                                            <w:left w:val="none" w:sz="0" w:space="0" w:color="auto"/>
                                            <w:bottom w:val="none" w:sz="0" w:space="0" w:color="auto"/>
                                            <w:right w:val="none" w:sz="0" w:space="0" w:color="auto"/>
                                          </w:divBdr>
                                        </w:div>
                                        <w:div w:id="5830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099975">
      <w:bodyDiv w:val="1"/>
      <w:marLeft w:val="0"/>
      <w:marRight w:val="0"/>
      <w:marTop w:val="0"/>
      <w:marBottom w:val="0"/>
      <w:divBdr>
        <w:top w:val="none" w:sz="0" w:space="0" w:color="auto"/>
        <w:left w:val="none" w:sz="0" w:space="0" w:color="auto"/>
        <w:bottom w:val="none" w:sz="0" w:space="0" w:color="auto"/>
        <w:right w:val="none" w:sz="0" w:space="0" w:color="auto"/>
      </w:divBdr>
    </w:div>
    <w:div w:id="959727986">
      <w:bodyDiv w:val="1"/>
      <w:marLeft w:val="0"/>
      <w:marRight w:val="0"/>
      <w:marTop w:val="0"/>
      <w:marBottom w:val="0"/>
      <w:divBdr>
        <w:top w:val="none" w:sz="0" w:space="0" w:color="auto"/>
        <w:left w:val="none" w:sz="0" w:space="0" w:color="auto"/>
        <w:bottom w:val="none" w:sz="0" w:space="0" w:color="auto"/>
        <w:right w:val="none" w:sz="0" w:space="0" w:color="auto"/>
      </w:divBdr>
    </w:div>
    <w:div w:id="1201818540">
      <w:bodyDiv w:val="1"/>
      <w:marLeft w:val="0"/>
      <w:marRight w:val="0"/>
      <w:marTop w:val="0"/>
      <w:marBottom w:val="0"/>
      <w:divBdr>
        <w:top w:val="none" w:sz="0" w:space="0" w:color="auto"/>
        <w:left w:val="none" w:sz="0" w:space="0" w:color="auto"/>
        <w:bottom w:val="none" w:sz="0" w:space="0" w:color="auto"/>
        <w:right w:val="none" w:sz="0" w:space="0" w:color="auto"/>
      </w:divBdr>
      <w:divsChild>
        <w:div w:id="644316799">
          <w:marLeft w:val="0"/>
          <w:marRight w:val="0"/>
          <w:marTop w:val="0"/>
          <w:marBottom w:val="0"/>
          <w:divBdr>
            <w:top w:val="none" w:sz="0" w:space="0" w:color="auto"/>
            <w:left w:val="none" w:sz="0" w:space="0" w:color="auto"/>
            <w:bottom w:val="none" w:sz="0" w:space="0" w:color="auto"/>
            <w:right w:val="none" w:sz="0" w:space="0" w:color="auto"/>
          </w:divBdr>
        </w:div>
        <w:div w:id="237637598">
          <w:blockQuote w:val="1"/>
          <w:marLeft w:val="0"/>
          <w:marRight w:val="0"/>
          <w:marTop w:val="0"/>
          <w:marBottom w:val="0"/>
          <w:divBdr>
            <w:top w:val="none" w:sz="0" w:space="0" w:color="auto"/>
            <w:left w:val="single" w:sz="48" w:space="23" w:color="FF6400"/>
            <w:bottom w:val="none" w:sz="0" w:space="0" w:color="auto"/>
            <w:right w:val="none" w:sz="0" w:space="0" w:color="auto"/>
          </w:divBdr>
        </w:div>
      </w:divsChild>
    </w:div>
    <w:div w:id="1289554941">
      <w:bodyDiv w:val="1"/>
      <w:marLeft w:val="0"/>
      <w:marRight w:val="0"/>
      <w:marTop w:val="0"/>
      <w:marBottom w:val="0"/>
      <w:divBdr>
        <w:top w:val="none" w:sz="0" w:space="0" w:color="auto"/>
        <w:left w:val="none" w:sz="0" w:space="0" w:color="auto"/>
        <w:bottom w:val="none" w:sz="0" w:space="0" w:color="auto"/>
        <w:right w:val="none" w:sz="0" w:space="0" w:color="auto"/>
      </w:divBdr>
    </w:div>
    <w:div w:id="1376849649">
      <w:bodyDiv w:val="1"/>
      <w:marLeft w:val="0"/>
      <w:marRight w:val="0"/>
      <w:marTop w:val="0"/>
      <w:marBottom w:val="0"/>
      <w:divBdr>
        <w:top w:val="none" w:sz="0" w:space="0" w:color="auto"/>
        <w:left w:val="none" w:sz="0" w:space="0" w:color="auto"/>
        <w:bottom w:val="none" w:sz="0" w:space="0" w:color="auto"/>
        <w:right w:val="none" w:sz="0" w:space="0" w:color="auto"/>
      </w:divBdr>
      <w:divsChild>
        <w:div w:id="218397345">
          <w:marLeft w:val="0"/>
          <w:marRight w:val="0"/>
          <w:marTop w:val="0"/>
          <w:marBottom w:val="0"/>
          <w:divBdr>
            <w:top w:val="none" w:sz="0" w:space="0" w:color="auto"/>
            <w:left w:val="none" w:sz="0" w:space="0" w:color="auto"/>
            <w:bottom w:val="none" w:sz="0" w:space="0" w:color="auto"/>
            <w:right w:val="none" w:sz="0" w:space="0" w:color="auto"/>
          </w:divBdr>
        </w:div>
        <w:div w:id="830215702">
          <w:marLeft w:val="0"/>
          <w:marRight w:val="0"/>
          <w:marTop w:val="150"/>
          <w:marBottom w:val="150"/>
          <w:divBdr>
            <w:top w:val="single" w:sz="6" w:space="11" w:color="auto"/>
            <w:left w:val="single" w:sz="6" w:space="31" w:color="auto"/>
            <w:bottom w:val="single" w:sz="6" w:space="11" w:color="auto"/>
            <w:right w:val="single" w:sz="6" w:space="8" w:color="auto"/>
          </w:divBdr>
        </w:div>
      </w:divsChild>
    </w:div>
    <w:div w:id="1904099778">
      <w:bodyDiv w:val="1"/>
      <w:marLeft w:val="0"/>
      <w:marRight w:val="0"/>
      <w:marTop w:val="0"/>
      <w:marBottom w:val="0"/>
      <w:divBdr>
        <w:top w:val="none" w:sz="0" w:space="0" w:color="auto"/>
        <w:left w:val="none" w:sz="0" w:space="0" w:color="auto"/>
        <w:bottom w:val="none" w:sz="0" w:space="0" w:color="auto"/>
        <w:right w:val="none" w:sz="0" w:space="0" w:color="auto"/>
      </w:divBdr>
    </w:div>
    <w:div w:id="2003508741">
      <w:bodyDiv w:val="1"/>
      <w:marLeft w:val="0"/>
      <w:marRight w:val="0"/>
      <w:marTop w:val="0"/>
      <w:marBottom w:val="0"/>
      <w:divBdr>
        <w:top w:val="none" w:sz="0" w:space="0" w:color="auto"/>
        <w:left w:val="none" w:sz="0" w:space="0" w:color="auto"/>
        <w:bottom w:val="none" w:sz="0" w:space="0" w:color="auto"/>
        <w:right w:val="none" w:sz="0" w:space="0" w:color="auto"/>
      </w:divBdr>
      <w:divsChild>
        <w:div w:id="894395402">
          <w:marLeft w:val="0"/>
          <w:marRight w:val="0"/>
          <w:marTop w:val="0"/>
          <w:marBottom w:val="0"/>
          <w:divBdr>
            <w:top w:val="none" w:sz="0" w:space="0" w:color="auto"/>
            <w:left w:val="none" w:sz="0" w:space="0" w:color="auto"/>
            <w:bottom w:val="none" w:sz="0" w:space="0" w:color="auto"/>
            <w:right w:val="none" w:sz="0" w:space="0" w:color="auto"/>
          </w:divBdr>
        </w:div>
        <w:div w:id="1817990293">
          <w:blockQuote w:val="1"/>
          <w:marLeft w:val="0"/>
          <w:marRight w:val="0"/>
          <w:marTop w:val="0"/>
          <w:marBottom w:val="0"/>
          <w:divBdr>
            <w:top w:val="none" w:sz="0" w:space="0" w:color="auto"/>
            <w:left w:val="single" w:sz="48" w:space="23" w:color="FF6400"/>
            <w:bottom w:val="none" w:sz="0" w:space="0" w:color="auto"/>
            <w:right w:val="none" w:sz="0" w:space="0" w:color="auto"/>
          </w:divBdr>
        </w:div>
      </w:divsChild>
    </w:div>
    <w:div w:id="2042168764">
      <w:bodyDiv w:val="1"/>
      <w:marLeft w:val="0"/>
      <w:marRight w:val="0"/>
      <w:marTop w:val="0"/>
      <w:marBottom w:val="0"/>
      <w:divBdr>
        <w:top w:val="none" w:sz="0" w:space="0" w:color="auto"/>
        <w:left w:val="none" w:sz="0" w:space="0" w:color="auto"/>
        <w:bottom w:val="none" w:sz="0" w:space="0" w:color="auto"/>
        <w:right w:val="none" w:sz="0" w:space="0" w:color="auto"/>
      </w:divBdr>
    </w:div>
    <w:div w:id="2063022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amviewer.com/vi/index.aspx" TargetMode="Externa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download.com.vn/internet+email+tools/internet+software/14253_teamviewer.aspx?op=downloa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teamviewer.com/download/version_6x/TeamViewerQJ.ex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12169-0B60-455F-A1B0-9F90BE0B8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10</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Links>
    <vt:vector size="36" baseType="variant">
      <vt:variant>
        <vt:i4>2883593</vt:i4>
      </vt:variant>
      <vt:variant>
        <vt:i4>15</vt:i4>
      </vt:variant>
      <vt:variant>
        <vt:i4>0</vt:i4>
      </vt:variant>
      <vt:variant>
        <vt:i4>5</vt:i4>
      </vt:variant>
      <vt:variant>
        <vt:lpwstr>mailto:quanganh@royalstyle.vn</vt:lpwstr>
      </vt:variant>
      <vt:variant>
        <vt:lpwstr/>
      </vt:variant>
      <vt:variant>
        <vt:i4>2883593</vt:i4>
      </vt:variant>
      <vt:variant>
        <vt:i4>12</vt:i4>
      </vt:variant>
      <vt:variant>
        <vt:i4>0</vt:i4>
      </vt:variant>
      <vt:variant>
        <vt:i4>5</vt:i4>
      </vt:variant>
      <vt:variant>
        <vt:lpwstr>mailto:quanganh@royalstyle.vn</vt:lpwstr>
      </vt:variant>
      <vt:variant>
        <vt:lpwstr/>
      </vt:variant>
      <vt:variant>
        <vt:i4>2883593</vt:i4>
      </vt:variant>
      <vt:variant>
        <vt:i4>9</vt:i4>
      </vt:variant>
      <vt:variant>
        <vt:i4>0</vt:i4>
      </vt:variant>
      <vt:variant>
        <vt:i4>5</vt:i4>
      </vt:variant>
      <vt:variant>
        <vt:lpwstr>mailto:quanganh@royalstyle.vn</vt:lpwstr>
      </vt:variant>
      <vt:variant>
        <vt:lpwstr/>
      </vt:variant>
      <vt:variant>
        <vt:i4>2883593</vt:i4>
      </vt:variant>
      <vt:variant>
        <vt:i4>6</vt:i4>
      </vt:variant>
      <vt:variant>
        <vt:i4>0</vt:i4>
      </vt:variant>
      <vt:variant>
        <vt:i4>5</vt:i4>
      </vt:variant>
      <vt:variant>
        <vt:lpwstr>mailto:quanganh@royalstyle.vn</vt:lpwstr>
      </vt:variant>
      <vt:variant>
        <vt:lpwstr/>
      </vt:variant>
      <vt:variant>
        <vt:i4>6488109</vt:i4>
      </vt:variant>
      <vt:variant>
        <vt:i4>3</vt:i4>
      </vt:variant>
      <vt:variant>
        <vt:i4>0</vt:i4>
      </vt:variant>
      <vt:variant>
        <vt:i4>5</vt:i4>
      </vt:variant>
      <vt:variant>
        <vt:lpwstr>mailto:ngoc</vt:lpwstr>
      </vt:variant>
      <vt:variant>
        <vt:lpwstr/>
      </vt:variant>
      <vt:variant>
        <vt:i4>5570657</vt:i4>
      </vt:variant>
      <vt:variant>
        <vt:i4>0</vt:i4>
      </vt:variant>
      <vt:variant>
        <vt:i4>0</vt:i4>
      </vt:variant>
      <vt:variant>
        <vt:i4>5</vt:i4>
      </vt:variant>
      <vt:variant>
        <vt:lpwstr>mailto:bichngoc101083@yahoo.com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151</cp:revision>
  <cp:lastPrinted>2011-07-19T08:01:00Z</cp:lastPrinted>
  <dcterms:created xsi:type="dcterms:W3CDTF">2011-07-08T06:51:00Z</dcterms:created>
  <dcterms:modified xsi:type="dcterms:W3CDTF">2011-10-10T04:12:00Z</dcterms:modified>
</cp:coreProperties>
</file>